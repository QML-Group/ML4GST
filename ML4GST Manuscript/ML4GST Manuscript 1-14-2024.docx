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F589" w14:textId="5364FE54" w:rsidR="00D70C35" w:rsidRDefault="00A3226C">
      <w:pPr>
        <w:pStyle w:val="Title"/>
      </w:pPr>
      <w:r>
        <w:rPr>
          <w:b/>
          <w:sz w:val="32"/>
        </w:rPr>
        <w:t>ML4GST</w:t>
      </w:r>
    </w:p>
    <w:p w14:paraId="7EC33B45" w14:textId="77777777" w:rsidR="00D70C35" w:rsidRDefault="00000000">
      <w:r>
        <w:br/>
      </w:r>
    </w:p>
    <w:p w14:paraId="22C5B03E" w14:textId="77777777" w:rsidR="00D70C35" w:rsidRDefault="00000000">
      <w:r>
        <w:rPr>
          <w:sz w:val="24"/>
        </w:rPr>
        <w:t>Author 1, Author 2, Author 3</w:t>
      </w:r>
      <w:r>
        <w:rPr>
          <w:sz w:val="24"/>
        </w:rPr>
        <w:br/>
      </w:r>
    </w:p>
    <w:p w14:paraId="1506FCD7" w14:textId="77777777" w:rsidR="00D70C35" w:rsidRDefault="00000000">
      <w:r>
        <w:br/>
      </w:r>
    </w:p>
    <w:p w14:paraId="481E6E11" w14:textId="77777777" w:rsidR="00D70C35" w:rsidRDefault="00000000">
      <w:r>
        <w:rPr>
          <w:b/>
          <w:sz w:val="24"/>
        </w:rPr>
        <w:t>Abstract</w:t>
      </w:r>
      <w:r>
        <w:rPr>
          <w:b/>
          <w:sz w:val="24"/>
        </w:rPr>
        <w:br/>
      </w:r>
      <w:r>
        <w:t>This is the abstract of the paper. It summarizes the main points and findings of the research.</w:t>
      </w:r>
      <w:r>
        <w:br/>
      </w:r>
    </w:p>
    <w:p w14:paraId="52715139" w14:textId="77777777" w:rsidR="00D70C35" w:rsidRDefault="00000000">
      <w:r>
        <w:br/>
      </w:r>
    </w:p>
    <w:p w14:paraId="6045E9BF" w14:textId="77777777" w:rsidR="00D70C35" w:rsidRDefault="00000000">
      <w:pPr>
        <w:pStyle w:val="Heading1"/>
      </w:pPr>
      <w:r>
        <w:rPr>
          <w:sz w:val="24"/>
        </w:rPr>
        <w:t>1. Introduction</w:t>
      </w:r>
    </w:p>
    <w:p w14:paraId="75252FC2" w14:textId="77777777" w:rsidR="00D70C35" w:rsidRDefault="00000000">
      <w:r>
        <w:t>Content for Introduction</w:t>
      </w:r>
    </w:p>
    <w:p w14:paraId="2EA60A7B" w14:textId="66DB89CA" w:rsidR="00D70C35" w:rsidRDefault="00000000">
      <w:pPr>
        <w:pStyle w:val="Heading1"/>
      </w:pPr>
      <w:r>
        <w:rPr>
          <w:sz w:val="24"/>
        </w:rPr>
        <w:t xml:space="preserve">2. </w:t>
      </w:r>
      <w:r w:rsidR="00C578F3">
        <w:rPr>
          <w:sz w:val="24"/>
        </w:rPr>
        <w:t>Problem Setting and Definitions</w:t>
      </w:r>
    </w:p>
    <w:p w14:paraId="7BACF6EF" w14:textId="6FAD8D8E" w:rsidR="00631E0F" w:rsidRDefault="00527A16">
      <w:r>
        <w:t xml:space="preserve">The goal of tomography in any general setting is to </w:t>
      </w:r>
      <w:r w:rsidR="000161CF">
        <w:t>learn</w:t>
      </w:r>
      <w:r>
        <w:t xml:space="preserve"> a latent space </w:t>
      </w:r>
      <m:oMath>
        <m:r>
          <m:rPr>
            <m:sty m:val="bi"/>
          </m:rPr>
          <w:rPr>
            <w:rFonts w:ascii="Cambria Math" w:hAnsi="Cambria Math"/>
          </w:rPr>
          <m:t>z</m:t>
        </m:r>
        <m:r>
          <w:rPr>
            <w:rFonts w:ascii="Cambria Math" w:hAnsi="Cambria Math"/>
          </w:rPr>
          <m:t xml:space="preserve"> </m:t>
        </m:r>
      </m:oMath>
      <w:r>
        <w:t xml:space="preserve">that maximally matches with the observed data </w:t>
      </w:r>
      <m:oMath>
        <m:r>
          <m:rPr>
            <m:sty m:val="bi"/>
          </m:rPr>
          <w:rPr>
            <w:rFonts w:ascii="Cambria Math" w:hAnsi="Cambria Math"/>
          </w:rPr>
          <m:t>x</m:t>
        </m:r>
      </m:oMath>
      <w:r>
        <w:t>.</w:t>
      </w:r>
      <w:r w:rsidR="00550241">
        <w:t xml:space="preserve"> The nature of this latent space</w:t>
      </w:r>
      <w:r w:rsidR="00550241">
        <w:rPr>
          <w:b/>
          <w:bCs/>
        </w:rPr>
        <w:t xml:space="preserve"> </w:t>
      </w:r>
      <w:r w:rsidR="00550241">
        <w:t>differs from application to application</w:t>
      </w:r>
      <w:r w:rsidR="003004C9">
        <w:t>. For instance,</w:t>
      </w:r>
      <w:r w:rsidR="00550241">
        <w:t xml:space="preserve"> </w:t>
      </w:r>
      <w:r w:rsidR="000161CF">
        <w:t>in medical imaging</w:t>
      </w:r>
      <w:r w:rsidR="0076605F">
        <w:t xml:space="preserve">, by aggregating information from </w:t>
      </w:r>
      <w:r w:rsidR="003004C9">
        <w:t xml:space="preserve">multiple </w:t>
      </w:r>
      <w:r w:rsidR="004D167B">
        <w:t xml:space="preserve">2D </w:t>
      </w:r>
      <w:r w:rsidR="003004C9">
        <w:t>sinograms</w:t>
      </w:r>
      <w:r w:rsidR="0076605F">
        <w:t xml:space="preserve"> of CT </w:t>
      </w:r>
      <w:r w:rsidR="003004C9">
        <w:t xml:space="preserve">scan, one can reconstruct a full </w:t>
      </w:r>
      <w:r w:rsidR="003945B3">
        <w:t>2</w:t>
      </w:r>
      <w:r w:rsidR="003004C9">
        <w:t>D</w:t>
      </w:r>
      <w:r w:rsidR="003945B3">
        <w:t>/3D</w:t>
      </w:r>
      <w:r w:rsidR="003004C9">
        <w:t xml:space="preserve"> </w:t>
      </w:r>
      <w:r w:rsidR="003945B3">
        <w:t xml:space="preserve">CT </w:t>
      </w:r>
      <w:r w:rsidR="003004C9">
        <w:t>image</w:t>
      </w:r>
      <w:r w:rsidR="004D167B">
        <w:t xml:space="preserve">, whereas the dimension of </w:t>
      </w:r>
      <m:oMath>
        <m:r>
          <m:rPr>
            <m:sty m:val="bi"/>
          </m:rPr>
          <w:rPr>
            <w:rFonts w:ascii="Cambria Math" w:hAnsi="Cambria Math"/>
          </w:rPr>
          <m:t>z</m:t>
        </m:r>
      </m:oMath>
      <w:r w:rsidR="004D167B">
        <w:t xml:space="preserve"> (reconstructed </w:t>
      </w:r>
      <w:r w:rsidR="003945B3">
        <w:t>2D/</w:t>
      </w:r>
      <w:r w:rsidR="004D167B">
        <w:t xml:space="preserve">3D </w:t>
      </w:r>
      <w:r w:rsidR="003945B3">
        <w:t xml:space="preserve">CT </w:t>
      </w:r>
      <w:r w:rsidR="004D167B">
        <w:t xml:space="preserve">image) is </w:t>
      </w:r>
      <w:r w:rsidR="003945B3">
        <w:t xml:space="preserve">the same or </w:t>
      </w:r>
      <w:r w:rsidR="004D167B">
        <w:t>higher than the observed data</w:t>
      </w:r>
      <m:oMath>
        <m:r>
          <m:rPr>
            <m:sty m:val="bi"/>
          </m:rPr>
          <w:rPr>
            <w:rFonts w:ascii="Cambria Math" w:hAnsi="Cambria Math"/>
          </w:rPr>
          <m:t xml:space="preserve"> x</m:t>
        </m:r>
      </m:oMath>
      <w:r w:rsidR="004D167B">
        <w:t xml:space="preserve"> (2D sinograms). Notably, both </w:t>
      </w:r>
      <m:oMath>
        <m:r>
          <m:rPr>
            <m:sty m:val="bi"/>
          </m:rPr>
          <w:rPr>
            <w:rFonts w:ascii="Cambria Math" w:hAnsi="Cambria Math"/>
          </w:rPr>
          <m:t>z</m:t>
        </m:r>
      </m:oMath>
      <w:r w:rsidR="004D167B">
        <w:t xml:space="preserve"> and </w:t>
      </w:r>
      <m:oMath>
        <m:r>
          <m:rPr>
            <m:sty m:val="bi"/>
          </m:rPr>
          <w:rPr>
            <w:rFonts w:ascii="Cambria Math" w:hAnsi="Cambria Math"/>
          </w:rPr>
          <m:t>x</m:t>
        </m:r>
      </m:oMath>
      <w:r w:rsidR="004D167B">
        <w:rPr>
          <w:b/>
          <w:bCs/>
        </w:rPr>
        <w:t xml:space="preserve"> </w:t>
      </w:r>
      <w:r w:rsidR="004D167B">
        <w:t>reside in the pixel space</w:t>
      </w:r>
      <w:r w:rsidR="00014BC2">
        <w:t>, that requires little to no transformation when passed to typical neural network models like convolutional neural network (CNN)</w:t>
      </w:r>
      <w:r w:rsidR="00F36B54">
        <w:t xml:space="preserve"> </w:t>
      </w:r>
      <w:r w:rsidR="008655D1">
        <w:fldChar w:fldCharType="begin"/>
      </w:r>
      <w:r w:rsidR="008655D1">
        <w:instrText xml:space="preserve"> ADDIN ZOTERO_ITEM CSL_CITATION {"citationID":"ooU17pfG","properties":{"formattedCitation":"[1]\\uc0\\u8211{}[3]","plainCitation":"[1]–[3]","noteIndex":0},"citationItems":[{"id":14,"uris":["http://zotero.org/users/local/dXDYjhtc/items/KB32H8M7"],"itemData":{"id":14,"type":"article-journal","abstract":"We present a new image reconstruction method that replaces the projector in a projected gradient descent (PGD) with a convolutional neural network (CNN). Recently, CNNs trained as image-to-image regressors have been successfully used to solve inverse problems in imaging. However, unlike existing iterative image reconstruction algorithms, these CNN-based approaches usually lack a feedback mechanism to enforce that the reconstructed image is consistent with the measurements. We propose a relaxed version of PGD wherein gradient descent enforces measurement consistency, while a CNN recursively projects the solution closer to the space of desired reconstruction images. We show that this algorithm is guaranteed to converge and, under certain conditions, converges to a local minimum of a non-convex inverse problem. Finally, we propose a simple scheme to train the CNN to act like a projector. Our experiments on sparse-view computed-tomography reconstruction show an improvement over total variation-based regularization, dictionary learning, and a state-of-the-art deep learning-based direct reconstruction technique.","container-title":"IEEE Transactions on Medical Imaging","DOI":"10.1109/TMI.2018.2832656","ISSN":"1558-254X","issue":"6","note":"event-title: IEEE Transactions on Medical Imaging","page":"1440-1453","source":"IEEE Xplore","title":"CNN-Based Projected Gradient Descent for Consistent CT Image Reconstruction","volume":"37","author":[{"family":"Gupta","given":"Harshit"},{"family":"Jin","given":"Kyong Hwan"},{"family":"Nguyen","given":"Ha Q."},{"family":"McCann","given":"Michael T."},{"family":"Unser","given":"Michael"}],"issued":{"date-parts":[["2018",6]]}}},{"id":20,"uris":["http://zotero.org/users/local/dXDYjhtc/items/5B4VV2AI"],"itemData":{"id":20,"type":"paper-conference","abstract":"Deep learning methods have shown great promise in tackling challenging medical imaging tasks. Within the field of x-ray CT, deep learning for image denoising is of interest because of the fundamental link between ionizing radiation dose and diagnostic image quality, the limited availability of clinical projection data, and the computational expense of iterative reconstruction methods. Here, we work with 3D, temporal CT data (4D, cardiac CT), where redundancies in spatial sampling necessitate careful control of imaging dose. Specifically, using custom extensions to the Tensorflow and Keras machine learning packages, we construct and train a 4D, convolutional neural network (CNN) to denoise helical, cardiac CT data acquired in a mouse model of atherosclerosis. With the objective of accelerating iterative reconstruction, we train the CNN to map undersampled algebraic reconstructions of the 4D data to fully-sampled and regularized iterative reconstructions under mean-squared-error, perceptual loss, and low rank cost terms. Using phantom data for quantitative validation, we verify that the CNN robustly denoises static potions of the image without compromising temporal fidelity and that the CNN performs similarly to regularized, iterative reconstruction with the split Bregman method (CNN temporal RMSE: 142 HU; iterative temporal RMSE: 136 HU). Using in vivo validation and testing data excluded from CNN training, we verify that the CNN generalizes well, approximately reproducing the noise power spectrum of the iteratively reconstructed data (noise std. in water vial near heart, CNN: 62-73 HU, depending on cardiac phase; iterative: 94-100 HU), without degradation of spatial resolution (axial MTF, 10% cutoff, CNN: 2.69 lp/mm; iterative: 2.63 lp/mm). Overall, the results presented in this work represent a positive step toward realizing the promises of deep learning methods in medical imaging.","container-title":"Medical Imaging 2019: Physics of Medical Imaging","DOI":"10.1117/12.2512816","event-title":"Medical Imaging 2019: Physics of Medical Imaging","page":"574-585","publisher":"SPIE","source":"www.spiedigitallibrary.org","title":"Convolutional regularization methods for 4D, x-ray CT reconstruction","URL":"https://www.spiedigitallibrary.org/conference-proceedings-of-spie/10948/109482A/Convolutional-regularization-methods-for-4D-x-ray-CT-reconstruction/10.1117/12.2512816.full","volume":"10948","author":[{"family":"Clark","given":"D. P."},{"family":"Badea","given":"C. T."}],"accessed":{"date-parts":[["2024",1,11]]},"issued":{"date-parts":[["2019",3,1]]}}},{"id":17,"uris":["http://zotero.org/users/local/dXDYjhtc/items/3W7JW5EK"],"itemData":{"id":17,"type":"article-journal","abstract":"Purpose Due to the potential risk of inducing cancer, radiation exposure by X-ray CT devices should be reduced for routine patient scanning. However, in low-dose X-ray CT, severe artifacts typically occur due to photon starvation, beam hardening, and other causes, all of which decrease the reliability of the diagnosis. Thus, a high-quality reconstruction method from low-dose X-ray CT data has become a major research topic in the CT community. Conventional model-based de-noising approaches are, however, computationally very expensive, and image-domain de-noising approaches cannot readily remove CT-specific noise patterns. To tackle these problems, we want to develop a new low-dose X-ray CT algorithm based on a deep-learning approach. Method We propose an algorithm which uses a deep convolutional neural network (CNN) which is applied to the wavelet transform coefficients of low-dose CT images. More specifically, using a directional wavelet transform to extract the directional component of artifacts and exploit the intra- and inter- band correlations, our deep network can effectively suppress CT-specific noise. In addition, our CNN is designed with a residual learning architecture for faster network training and better performance. Results Experimental results confirm that the proposed algorithm effectively removes complex noise patterns from CT images derived from a reduced X-ray dose. In addition, we show that the wavelet-domain CNN is efficient when used to remove noise from low-dose CT compared to existing approaches. Our results were rigorously evaluated by several radiologists at the Mayo Clinic and won second place at the 2016 “Low-Dose CT Grand Challenge.” Conclusions To the best of our knowledge, this work is the first deep-learning architecture for low-dose CT reconstruction which has been rigorously evaluated and proven to be effective. In addition, the proposed algorithm, in contrast to existing model-based iterative reconstruction (MBIR) methods, has considerable potential to benefit from large data sets. Therefore, we believe that the proposed algorithm opens a new direction in the area of low-dose CT research.","container-title":"Medical Physics","DOI":"10.1002/mp.12344","ISSN":"2473-4209","issue":"10","language":"en","license":"© 2017 American Association of Physicists in Medicine","note":"_eprint: https://onlinelibrary.wiley.com/doi/pdf/10.1002/mp.12344","page":"e360-e375","source":"Wiley Online Library","title":"A deep convolutional neural network using directional wavelets for low-dose X-ray CT reconstruction","volume":"44","author":[{"family":"Kang","given":"Eunhee"},{"family":"Min","given":"Junhong"},{"family":"Ye","given":"Jong Chul"}],"issued":{"date-parts":[["2017"]]}}}],"schema":"https://github.com/citation-style-language/schema/raw/master/csl-citation.json"} </w:instrText>
      </w:r>
      <w:r w:rsidR="008655D1">
        <w:fldChar w:fldCharType="separate"/>
      </w:r>
      <w:r w:rsidR="008655D1" w:rsidRPr="008655D1">
        <w:rPr>
          <w:rFonts w:ascii="Cambria" w:hAnsi="Cambria" w:cs="Times New Roman"/>
          <w:szCs w:val="24"/>
        </w:rPr>
        <w:t>[1]–[3]</w:t>
      </w:r>
      <w:r w:rsidR="008655D1">
        <w:fldChar w:fldCharType="end"/>
      </w:r>
      <w:r w:rsidR="00014BC2">
        <w:t xml:space="preserve"> or diffusion model</w:t>
      </w:r>
      <w:r w:rsidR="008655D1">
        <w:fldChar w:fldCharType="begin"/>
      </w:r>
      <w:r w:rsidR="008655D1">
        <w:instrText xml:space="preserve"> ADDIN ZOTERO_ITEM CSL_CITATION {"citationID":"ia7nn68t","properties":{"formattedCitation":"[4]\\uc0\\u8211{}[6]","plainCitation":"[4]–[6]","noteIndex":0},"citationItems":[{"id":25,"uris":["http://zotero.org/users/local/dXDYjhtc/items/GLAJMD86"],"itemData":{"id":25,"type":"article","abstract":"Low-dose computed tomography (CT) plays a significant role in reducing the radiation risk in clinical applications. However, lowering the radiation dose will significantly degrade the image quality. With the rapid development and wide application of deep learning, it has brought new directions for the development of low-dose CT imaging algorithms. Therefore, we propose a fully unsupervised one sample diffusion model (OSDM)in projection domain for low-dose CT reconstruction. To extract sufficient prior information from single sample, the Hankel matrix formulation is employed. Besides, the penalized weighted least-squares and total variation are introduced to achieve superior image quality. Specifically, we first train a score-based generative model on one sinogram by extracting a great number of tensors from the structural-Hankel matrix as the network input to capture prior distribution. Then, at the inference stage, the stochastic differential equation solver and data consistency step are performed iteratively to obtain the sinogram data. Finally, the final image is obtained through the filtered back-projection algorithm. The reconstructed results are approaching to the normal-dose counterparts. The results prove that OSDM is practical and effective model for reducing the artifacts and preserving the image quality.","DOI":"10.48550/arXiv.2212.03630","note":"arXiv:2212.03630 [cs, eess]","number":"arXiv:2212.03630","publisher":"arXiv","source":"arXiv.org","title":"One Sample Diffusion Model in Projection Domain for Low-Dose CT Imaging","URL":"http://arxiv.org/abs/2212.03630","author":[{"family":"Huang","given":"Bin"},{"family":"Zhang","given":"Liu"},{"family":"Lu","given":"Shiyu"},{"family":"Lin","given":"Boyu"},{"family":"Wu","given":"Weiwen"},{"family":"Liu","given":"Qiegen"}],"accessed":{"date-parts":[["2024",1,11]]},"issued":{"date-parts":[["2022",12,7]]}}},{"id":11,"uris":["http://zotero.org/users/local/dXDYjhtc/items/X7VIVG3B"],"itemData":{"id":11,"type":"article","abstract":"Deep learning (DL) has emerged as a new approach in the field of computed tomography (CT) with many applicaitons. A primary example is CT reconstruction from incomplete data, such as sparse-view image reconstruction. However, applying DL to sparse-view cone-beam CT (CBCT) remains challenging. Many models learn the mapping from sparse-view CT images to the ground truth but often fail to achieve satisfactory performance. Incorporating sinogram data and performing dual-domain reconstruction improve image quality with artifact suppression, but a straightforward 3D implementation requires storing an entire 3D sinogram in memory and many parameters of dual-domain networks. This remains a major challenge, limiting further research, development and applications. In this paper, we propose a sub-volume-based 3D denoising diffusion probabilistic model (DDPM) for CBCT image reconstruction from down-sampled data. Our DDPM network, trained on data cubes extracted from paired fully sampled sinograms and down-sampled sinograms, is employed to inpaint down-sampled sinograms. Our method divides the entire sinogram into overlapping cubes and processes them in parallel on multiple GPUs, successfully overcoming the memory limitation. Experimental results demonstrate that our approach effectively suppresses few-view artifacts while preserving textural details faithfully.","DOI":"10.48550/arXiv.2303.12861","note":"arXiv:2303.12861 [physics]","number":"arXiv:2303.12861","publisher":"arXiv","source":"arXiv.org","title":"Sub-volume-based Denoising Diffusion Probabilistic Model for Cone-beam CT Reconstruction from Incomplete Data","URL":"http://arxiv.org/abs/2303.12861","author":[{"family":"Xia","given":"Wenjun"},{"family":"Niu","given":"Chuang"},{"family":"Cong","given":"Wenxiang"},{"family":"Wang","given":"Ge"}],"accessed":{"date-parts":[["2024",1,11]]},"issued":{"date-parts":[["2023",3,24]]}}},{"id":22,"uris":["http://zotero.org/users/local/dXDYjhtc/items/5R66PTE8"],"itemData":{"id":22,"type":"article","abstract":"Low-dose computed tomography (LDCT) is an important topic in the field of radiology over the past decades. LDCT reduces ionizing radiation-induced patient health risks but it also results in a low signal-to-noise ratio (SNR) and a potential compromise in the diagnostic performance. In this paper, to improve the LDCT denoising performance, we introduce the conditional denoising diffusion probabilistic model (DDPM) and show encouraging results with a high computational efficiency. Specifically, given the high sampling cost of the original DDPM model, we adapt the fast ordinary differential equation (ODE) solver for a much-improved sampling efficiency. The experiments show that the accelerated DDPM can achieve 20x speedup without compromising image quality.","DOI":"10.48550/arXiv.2209.15136","note":"arXiv:2209.15136 [physics]","number":"arXiv:2209.15136","publisher":"arXiv","source":"arXiv.org","title":"Low-Dose CT Using Denoising Diffusion Probabilistic Model for 20$\\times$ Speedup","URL":"http://arxiv.org/abs/2209.15136","author":[{"family":"Xia","given":"Wenjun"},{"family":"Lyu","given":"Qing"},{"family":"Wang","given":"Ge"}],"accessed":{"date-parts":[["2024",1,11]]},"issued":{"date-parts":[["2022",9,29]]}}}],"schema":"https://github.com/citation-style-language/schema/raw/master/csl-citation.json"} </w:instrText>
      </w:r>
      <w:r w:rsidR="008655D1">
        <w:fldChar w:fldCharType="separate"/>
      </w:r>
      <w:r w:rsidR="008655D1" w:rsidRPr="008655D1">
        <w:rPr>
          <w:rFonts w:ascii="Cambria" w:hAnsi="Cambria" w:cs="Times New Roman"/>
          <w:szCs w:val="24"/>
        </w:rPr>
        <w:t>[4]–[6]</w:t>
      </w:r>
      <w:r w:rsidR="008655D1">
        <w:fldChar w:fldCharType="end"/>
      </w:r>
      <w:r w:rsidR="00014BC2">
        <w:t>.</w:t>
      </w:r>
    </w:p>
    <w:p w14:paraId="32ECE4D4" w14:textId="478829C4" w:rsidR="00D70C35" w:rsidRDefault="00F20AA0">
      <w:r>
        <w:t xml:space="preserve">This is vastly different from quantum tomography, where </w:t>
      </w:r>
      <m:oMath>
        <m:r>
          <m:rPr>
            <m:sty m:val="bi"/>
          </m:rPr>
          <w:rPr>
            <w:rFonts w:ascii="Cambria Math" w:hAnsi="Cambria Math"/>
          </w:rPr>
          <m:t>z</m:t>
        </m:r>
      </m:oMath>
      <w:r>
        <w:t xml:space="preserve"> and </w:t>
      </w:r>
      <m:oMath>
        <m:r>
          <m:rPr>
            <m:sty m:val="bi"/>
          </m:rPr>
          <w:rPr>
            <w:rFonts w:ascii="Cambria Math" w:hAnsi="Cambria Math"/>
          </w:rPr>
          <m:t>x</m:t>
        </m:r>
      </m:oMath>
      <w:r>
        <w:rPr>
          <w:b/>
          <w:bCs/>
        </w:rPr>
        <w:t xml:space="preserve"> </w:t>
      </w:r>
      <w:r>
        <w:t xml:space="preserve">do not reside in the same space. </w:t>
      </w:r>
      <w:r w:rsidR="00E40D7C">
        <w:t xml:space="preserve">In the case of quantum state(process) tomography, latent space </w:t>
      </w:r>
      <m:oMath>
        <m:r>
          <m:rPr>
            <m:sty m:val="bi"/>
          </m:rPr>
          <w:rPr>
            <w:rFonts w:ascii="Cambria Math" w:hAnsi="Cambria Math"/>
          </w:rPr>
          <m:t>z</m:t>
        </m:r>
      </m:oMath>
      <w:r w:rsidR="00E40D7C">
        <w:rPr>
          <w:b/>
          <w:bCs/>
        </w:rPr>
        <w:t xml:space="preserve"> </w:t>
      </w:r>
      <w:r w:rsidR="00E40D7C">
        <w:t xml:space="preserve">will be the density(process) matrix that takes the form of a square matrix, where the observed data </w:t>
      </w:r>
      <m:oMath>
        <m:r>
          <m:rPr>
            <m:sty m:val="bi"/>
          </m:rPr>
          <w:rPr>
            <w:rFonts w:ascii="Cambria Math" w:hAnsi="Cambria Math"/>
          </w:rPr>
          <m:t>x</m:t>
        </m:r>
      </m:oMath>
      <w:r w:rsidR="00E40D7C">
        <w:rPr>
          <w:b/>
          <w:bCs/>
        </w:rPr>
        <w:t xml:space="preserve"> </w:t>
      </w:r>
      <w:r w:rsidR="00E40D7C">
        <w:t>refers to the probabilities</w:t>
      </w:r>
      <w:r w:rsidR="005F1056">
        <w:t xml:space="preserve"> </w:t>
      </w:r>
      <w:r w:rsidR="00E40D7C">
        <w:t>measured from the quantum device, conditioned on a certain measurement and/or preparation operators.</w:t>
      </w:r>
      <w:r w:rsidR="004F56C9">
        <w:t xml:space="preserve"> </w:t>
      </w:r>
    </w:p>
    <w:p w14:paraId="118B6DAC" w14:textId="45C42802" w:rsidR="00631E0F" w:rsidRDefault="00631E0F">
      <w:r>
        <w:t xml:space="preserve">The same mismatch between latent space and observed space continues in gate set tomography, </w:t>
      </w:r>
      <w:r w:rsidR="002270C3">
        <w:t xml:space="preserve">which prevents </w:t>
      </w:r>
      <w:r w:rsidR="009A2CA4">
        <w:t xml:space="preserve">direct </w:t>
      </w:r>
      <w:r w:rsidR="002270C3">
        <w:t xml:space="preserve">implementation of typical image </w:t>
      </w:r>
      <w:r w:rsidR="000C6A23">
        <w:t xml:space="preserve">deep </w:t>
      </w:r>
      <w:r w:rsidR="002270C3">
        <w:t>generative model</w:t>
      </w:r>
      <w:r w:rsidR="009A2CA4">
        <w:t xml:space="preserve">s. Instead, </w:t>
      </w:r>
      <w:r w:rsidR="000C6A23">
        <w:t xml:space="preserve">an intermediate function has to be used in order to map the latent space to the observed space, an analytical function that maps the neural network output to the expected probabilities. In contrary to most existing publications that </w:t>
      </w:r>
      <w:r w:rsidR="00D623CC">
        <w:t xml:space="preserve">directly </w:t>
      </w:r>
      <w:r w:rsidR="000C6A23">
        <w:t xml:space="preserve">use deep neural network </w:t>
      </w:r>
      <w:r w:rsidR="00D623CC">
        <w:t xml:space="preserve">to reconstruct the full density or process matrix in quantum state or </w:t>
      </w:r>
      <w:r w:rsidR="00D623CC">
        <w:lastRenderedPageBreak/>
        <w:t xml:space="preserve">process tomography settings, we aim to predict </w:t>
      </w:r>
      <w:r w:rsidR="0056126B">
        <w:t xml:space="preserve">physical </w:t>
      </w:r>
      <w:r w:rsidR="00D623CC">
        <w:t xml:space="preserve">error parameters </w:t>
      </w:r>
      <w:r w:rsidR="00C31AF6">
        <w:t>instead in gate set tomograph</w:t>
      </w:r>
      <w:r w:rsidR="00DD1C2B">
        <w:t>y, and then use analytical function to reconstruct the full process matrices afterwards, as a way to ensure completely positive and trace preserving (CPTP)</w:t>
      </w:r>
      <w:r w:rsidR="00C31AF6">
        <w:t xml:space="preserve"> </w:t>
      </w:r>
      <w:r w:rsidR="00DD1C2B">
        <w:t>condition is met</w:t>
      </w:r>
      <w:r w:rsidR="009E18C8">
        <w:t xml:space="preserve"> and remove the necessity of gauge fixing. </w:t>
      </w:r>
    </w:p>
    <w:p w14:paraId="3AE54BD8" w14:textId="77777777" w:rsidR="009E18C8" w:rsidRDefault="009E18C8"/>
    <w:p w14:paraId="24CA86A3" w14:textId="63AEE9C5" w:rsidR="00E845B1" w:rsidRDefault="009E18C8">
      <w:r w:rsidRPr="009E18C8">
        <w:rPr>
          <w:b/>
          <w:bCs/>
        </w:rPr>
        <w:t xml:space="preserve">Background </w:t>
      </w:r>
      <w:r>
        <w:rPr>
          <w:b/>
          <w:bCs/>
        </w:rPr>
        <w:t xml:space="preserve">Theory </w:t>
      </w:r>
      <w:r w:rsidRPr="009E18C8">
        <w:rPr>
          <w:b/>
          <w:bCs/>
        </w:rPr>
        <w:t>of Gate Set Tomography.</w:t>
      </w:r>
      <w:r>
        <w:rPr>
          <w:b/>
          <w:bCs/>
        </w:rPr>
        <w:t xml:space="preserve"> </w:t>
      </w:r>
      <w:r>
        <w:t xml:space="preserve">Different from traditional quantum process tomography, which implicitly assumes </w:t>
      </w:r>
      <w:r w:rsidR="00533E7F">
        <w:t>near zero state preparation and measurement (SPAM) errors</w:t>
      </w:r>
      <w:r w:rsidR="00785A0B">
        <w:t xml:space="preserve"> as shown in </w:t>
      </w:r>
      <w:r w:rsidR="00AE6072">
        <w:fldChar w:fldCharType="begin"/>
      </w:r>
      <w:r w:rsidR="00AE6072">
        <w:instrText xml:space="preserve"> REF _Ref155878296 \h </w:instrText>
      </w:r>
      <w:r w:rsidR="00AE6072">
        <w:fldChar w:fldCharType="separate"/>
      </w:r>
      <w:r w:rsidR="00AE6072">
        <w:t xml:space="preserve">Figure </w:t>
      </w:r>
      <w:r w:rsidR="00AE6072">
        <w:rPr>
          <w:noProof/>
        </w:rPr>
        <w:t>1</w:t>
      </w:r>
      <w:r w:rsidR="00AE6072">
        <w:fldChar w:fldCharType="end"/>
      </w:r>
      <w:r w:rsidR="00AE6072">
        <w:t xml:space="preserve">. </w:t>
      </w:r>
      <w:r w:rsidR="00785A0B">
        <w:t>G</w:t>
      </w:r>
      <w:r w:rsidR="00533E7F">
        <w:t xml:space="preserve">ate set tomography relaxes this assumption by directly incorporating gates as both preparation and measurement operators, or formally as preparation and measurement fiducials. In quantum computer characterization setting, rather than probing each individual gate using traditional process tomography, gate set tomography aims to simultaneously reconstruct the full gate set using maximum likelihood method </w:t>
      </w:r>
      <w:r w:rsidR="00556465">
        <w:fldChar w:fldCharType="begin"/>
      </w:r>
      <w:r w:rsidR="00556465">
        <w:instrText xml:space="preserve"> ADDIN ZOTERO_ITEM CSL_CITATION {"citationID":"Xr2J6fRE","properties":{"formattedCitation":"[7]","plainCitation":"[7]","noteIndex":0},"citationItems":[{"id":1,"uris":["http://zotero.org/users/local/dXDYjhtc/items/KPCAX5HY"],"itemData":{"id":1,"type":"article-journal","abstract":"Gate set tomography (GST) is a protocol for detailed, predictive characterization of logic operations (gates) on quantum computing processors. Early versions of GST emerged around 2012-13, and since then it has been refined, demonstrated, and used in a large number of experiments. This paper presents the foundations of GST in comprehensive detail. The most important feature of GST, compared to older state and process tomography protocols, is that it is calibration-free. GST does not rely on pre-calibrated state preparations and measurements. Instead, it characterizes all the operations in a gate set simultaneously and self-consistently, relative to each other. Long sequence GST can estimate gates with very high precision and efficiency, achieving Heisenberg scaling in regimes of practical interest. In this paper, we cover GST's intellectual history, the techniques and experiments used to achieve its intended purpose, data analysis, gauge freedom and fixing, error bars, and the interpretation of gauge-fixed estimates of gate sets. Our focus is fundamental mathematical aspects of GST, rather than implementation details, but we touch on some of the foundational algorithmic tricks used in the pyGSTi implementation.","container-title":"Quantum","DOI":"10.22331/q-2021-10-05-557","ISSN":"2521-327X","journalAbbreviation":"Quantum","note":"arXiv:2009.07301 [quant-ph]","page":"557","source":"arXiv.org","title":"Gate Set Tomography","volume":"5","author":[{"family":"Nielsen","given":"Erik"},{"family":"Gamble","given":"John King"},{"family":"Rudinger","given":"Kenneth"},{"family":"Scholten","given":"Travis"},{"family":"Young","given":"Kevin"},{"family":"Blume-Kohout","given":"Robin"}],"issued":{"date-parts":[["2021",10,5]]}}}],"schema":"https://github.com/citation-style-language/schema/raw/master/csl-citation.json"} </w:instrText>
      </w:r>
      <w:r w:rsidR="00556465">
        <w:fldChar w:fldCharType="separate"/>
      </w:r>
      <w:r w:rsidR="00556465" w:rsidRPr="00556465">
        <w:rPr>
          <w:rFonts w:ascii="Cambria" w:hAnsi="Cambria"/>
        </w:rPr>
        <w:t>[7]</w:t>
      </w:r>
      <w:r w:rsidR="00556465">
        <w:fldChar w:fldCharType="end"/>
      </w:r>
      <w:r w:rsidR="00F54DE1">
        <w:t>. B</w:t>
      </w:r>
      <w:r w:rsidR="00533E7F">
        <w:t xml:space="preserve">y </w:t>
      </w:r>
      <w:r w:rsidR="00F54DE1">
        <w:t>measuring the outcomes prescribed by a list of gate sequences that acts to amplify errors of each gate</w:t>
      </w:r>
      <w:r w:rsidR="0090513D">
        <w:t xml:space="preserve"> as shown in</w:t>
      </w:r>
      <w:r w:rsidR="00AE6072">
        <w:t xml:space="preserve"> </w:t>
      </w:r>
      <w:r w:rsidR="00AE6072">
        <w:fldChar w:fldCharType="begin"/>
      </w:r>
      <w:r w:rsidR="00AE6072">
        <w:instrText xml:space="preserve"> REF _Ref155878590 \h </w:instrText>
      </w:r>
      <w:r w:rsidR="00AE6072">
        <w:fldChar w:fldCharType="separate"/>
      </w:r>
      <w:r w:rsidR="00AE6072">
        <w:t xml:space="preserve">Figure </w:t>
      </w:r>
      <w:r w:rsidR="00AE6072">
        <w:rPr>
          <w:noProof/>
        </w:rPr>
        <w:t>2</w:t>
      </w:r>
      <w:r w:rsidR="00AE6072">
        <w:fldChar w:fldCharType="end"/>
      </w:r>
      <w:r w:rsidR="00F54DE1">
        <w:t>, one can run an optimization algorithm to find out all the parameterized process matrices within the gate set</w:t>
      </w:r>
      <w:r w:rsidR="00AE6072">
        <w:t>.</w:t>
      </w:r>
      <w:r w:rsidR="00F54DE1" w:rsidRPr="00F54DE1">
        <w:rPr>
          <w:color w:val="FF0000"/>
        </w:rPr>
        <w:t xml:space="preserve"> </w:t>
      </w:r>
      <w:r w:rsidR="00F54DE1">
        <w:t>It is precisely due to this ‘all in one’ tomographic method, that gate set tomography has the highest reconstruction accuracy versus</w:t>
      </w:r>
      <w:r w:rsidR="00143DAD">
        <w:t xml:space="preserve"> traditional</w:t>
      </w:r>
      <w:r w:rsidR="00F54DE1">
        <w:t xml:space="preserve"> state tomography and process tomography </w:t>
      </w:r>
      <w:r w:rsidR="002B3B06">
        <w:t>that are largely plagued by the problem of SPAM errors</w:t>
      </w:r>
      <w:r w:rsidR="00556465">
        <w:t xml:space="preserve">. </w:t>
      </w:r>
      <w:r w:rsidR="00E845B1">
        <w:t>However, the trade-off of gate set tomography is immediately obvious, where way more computational resources have to be used to solve for this ‘simultaneous maximum likelihood’</w:t>
      </w:r>
      <w:r w:rsidR="00D244C6">
        <w:t xml:space="preserve"> across </w:t>
      </w:r>
      <w:r w:rsidR="004C64BA">
        <w:t>all</w:t>
      </w:r>
      <w:r w:rsidR="00D244C6">
        <w:t xml:space="preserve"> gate sequences</w:t>
      </w:r>
      <w:r w:rsidR="004C64BA">
        <w:t xml:space="preserve">. This can be understood by the fact that maximizing likelihood function in GST is highly non-convex, in stark contrast to state and process tomography, where each observable probability is a linear function of the parameter </w:t>
      </w:r>
      <w:r w:rsidR="004C64BA">
        <w:fldChar w:fldCharType="begin"/>
      </w:r>
      <w:r w:rsidR="004C64BA">
        <w:instrText xml:space="preserve"> ADDIN ZOTERO_ITEM CSL_CITATION {"citationID":"ZX3ofzht","properties":{"formattedCitation":"[7]","plainCitation":"[7]","noteIndex":0},"citationItems":[{"id":1,"uris":["http://zotero.org/users/local/dXDYjhtc/items/KPCAX5HY"],"itemData":{"id":1,"type":"article-journal","abstract":"Gate set tomography (GST) is a protocol for detailed, predictive characterization of logic operations (gates) on quantum computing processors. Early versions of GST emerged around 2012-13, and since then it has been refined, demonstrated, and used in a large number of experiments. This paper presents the foundations of GST in comprehensive detail. The most important feature of GST, compared to older state and process tomography protocols, is that it is calibration-free. GST does not rely on pre-calibrated state preparations and measurements. Instead, it characterizes all the operations in a gate set simultaneously and self-consistently, relative to each other. Long sequence GST can estimate gates with very high precision and efficiency, achieving Heisenberg scaling in regimes of practical interest. In this paper, we cover GST's intellectual history, the techniques and experiments used to achieve its intended purpose, data analysis, gauge freedom and fixing, error bars, and the interpretation of gauge-fixed estimates of gate sets. Our focus is fundamental mathematical aspects of GST, rather than implementation details, but we touch on some of the foundational algorithmic tricks used in the pyGSTi implementation.","container-title":"Quantum","DOI":"10.22331/q-2021-10-05-557","ISSN":"2521-327X","journalAbbreviation":"Quantum","note":"arXiv:2009.07301 [quant-ph]","page":"557","source":"arXiv.org","title":"Gate Set Tomography","volume":"5","author":[{"family":"Nielsen","given":"Erik"},{"family":"Gamble","given":"John King"},{"family":"Rudinger","given":"Kenneth"},{"family":"Scholten","given":"Travis"},{"family":"Young","given":"Kevin"},{"family":"Blume-Kohout","given":"Robin"}],"issued":{"date-parts":[["2021",10,5]]}}}],"schema":"https://github.com/citation-style-language/schema/raw/master/csl-citation.json"} </w:instrText>
      </w:r>
      <w:r w:rsidR="004C64BA">
        <w:fldChar w:fldCharType="separate"/>
      </w:r>
      <w:r w:rsidR="004C64BA" w:rsidRPr="004C64BA">
        <w:rPr>
          <w:rFonts w:ascii="Cambria" w:hAnsi="Cambria"/>
        </w:rPr>
        <w:t>[7]</w:t>
      </w:r>
      <w:r w:rsidR="004C64BA">
        <w:fldChar w:fldCharType="end"/>
      </w:r>
      <w:r w:rsidR="004C64BA">
        <w:t>. Based on this observation, using deep learning techniques to capture complex non-linear relationship would be a natural choice.</w:t>
      </w:r>
    </w:p>
    <w:p w14:paraId="64630DF8" w14:textId="6A3135D6" w:rsidR="00AA0C6E" w:rsidRPr="004F476A" w:rsidRDefault="00530423" w:rsidP="002E2CAA">
      <w:pPr>
        <w:rPr>
          <w:b/>
          <w:bCs/>
        </w:rPr>
      </w:pPr>
      <w:r w:rsidRPr="00530423">
        <w:rPr>
          <w:b/>
          <w:bCs/>
        </w:rPr>
        <w:t xml:space="preserve">Super </w:t>
      </w:r>
      <w:r>
        <w:rPr>
          <w:b/>
          <w:bCs/>
        </w:rPr>
        <w:t>Operator</w:t>
      </w:r>
      <w:r w:rsidRPr="00530423">
        <w:rPr>
          <w:b/>
          <w:bCs/>
        </w:rPr>
        <w:t xml:space="preserve"> Formalism.</w:t>
      </w:r>
      <w:r>
        <w:rPr>
          <w:b/>
          <w:bCs/>
        </w:rPr>
        <w:t xml:space="preserve"> </w:t>
      </w:r>
      <w:r w:rsidR="00AA0C6E">
        <w:t>Similar</w:t>
      </w:r>
      <w:r w:rsidR="0052565F">
        <w:t xml:space="preserve"> to </w:t>
      </w:r>
      <w:r w:rsidR="00AB14E3">
        <w:t xml:space="preserve">the typical Dirac notation </w:t>
      </w:r>
      <w:r w:rsidR="002E2CAA">
        <w:t xml:space="preserve">in </w:t>
      </w:r>
      <w:r w:rsidR="00AB14E3">
        <w:t xml:space="preserve">Hibert space, where a row column vector is represented by a bra </w:t>
      </w:r>
      <m:oMath>
        <m:d>
          <m:dPr>
            <m:begChr m:val="⟨"/>
            <m:endChr m:val="|"/>
            <m:ctrlPr>
              <w:rPr>
                <w:rFonts w:ascii="Cambria Math" w:hAnsi="Cambria Math"/>
                <w:i/>
              </w:rPr>
            </m:ctrlPr>
          </m:dPr>
          <m:e>
            <m:r>
              <w:rPr>
                <w:rFonts w:ascii="Cambria Math" w:hAnsi="Cambria Math"/>
              </w:rPr>
              <m:t>a</m:t>
            </m:r>
          </m:e>
        </m:d>
      </m:oMath>
      <w:r w:rsidR="00AB14E3">
        <w:t xml:space="preserve">, and column vector by a ket </w:t>
      </w:r>
      <m:oMath>
        <m:d>
          <m:dPr>
            <m:begChr m:val="|"/>
            <m:endChr m:val="⟩"/>
            <m:ctrlPr>
              <w:rPr>
                <w:rFonts w:ascii="Cambria Math" w:hAnsi="Cambria Math"/>
                <w:i/>
              </w:rPr>
            </m:ctrlPr>
          </m:dPr>
          <m:e>
            <m:r>
              <w:rPr>
                <w:rFonts w:ascii="Cambria Math" w:hAnsi="Cambria Math"/>
              </w:rPr>
              <m:t>b</m:t>
            </m:r>
          </m:e>
        </m:d>
      </m:oMath>
      <w:r w:rsidR="002E2CAA">
        <w:t xml:space="preserve">. We denote superbra as </w:t>
      </w:r>
      <m:oMath>
        <m:r>
          <w:rPr>
            <w:rFonts w:ascii="Cambria Math" w:hAnsi="Cambria Math"/>
          </w:rPr>
          <m:t>⟨⟨A|</m:t>
        </m:r>
      </m:oMath>
      <w:r w:rsidR="002E2CAA">
        <w:t xml:space="preserve"> and superket as </w:t>
      </w:r>
      <m:oMath>
        <m:r>
          <w:rPr>
            <w:rFonts w:ascii="Cambria Math" w:hAnsi="Cambria Math"/>
          </w:rPr>
          <m:t>|B⟩⟩</m:t>
        </m:r>
      </m:oMath>
      <w:r w:rsidR="00364DAF">
        <w:t xml:space="preserve">. </w:t>
      </w:r>
      <w:r w:rsidR="002E2CAA">
        <w:t xml:space="preserve">In quantum tomography settings, this conveniently maps a quantum state </w:t>
      </w:r>
      <m:oMath>
        <m:r>
          <w:rPr>
            <w:rFonts w:ascii="Cambria Math" w:hAnsi="Cambria Math"/>
          </w:rPr>
          <m:t>ρ</m:t>
        </m:r>
      </m:oMath>
      <w:r w:rsidR="002E2CAA">
        <w:t xml:space="preserve"> in the form of </w:t>
      </w:r>
      <m:oMath>
        <m:r>
          <w:rPr>
            <w:rFonts w:ascii="Cambria Math" w:hAnsi="Cambria Math"/>
          </w:rPr>
          <m:t>d×d</m:t>
        </m:r>
      </m:oMath>
      <w:r w:rsidR="002E2CAA">
        <w:t xml:space="preserve"> density matrix in the </w:t>
      </w:r>
      <m:oMath>
        <m:r>
          <w:rPr>
            <w:rFonts w:ascii="Cambria Math" w:hAnsi="Cambria Math"/>
          </w:rPr>
          <m:t>d</m:t>
        </m:r>
      </m:oMath>
      <w:r w:rsidR="002E2CAA">
        <w:t xml:space="preserve">-dimensional Hibert space into complex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2E2CAA">
        <w:t xml:space="preserve">-dimensional vector </w:t>
      </w:r>
      <w:r w:rsidR="0068737C">
        <w:t xml:space="preserve">in </w:t>
      </w:r>
      <w:r w:rsidR="002E2CAA" w:rsidRPr="002E2CAA">
        <w:t>Hilbert-Schmidt</w:t>
      </w:r>
      <w:r w:rsidR="002E2CAA">
        <w:t xml:space="preserve"> space</w:t>
      </w:r>
      <w:r w:rsidR="00B84DCC">
        <w:t xml:space="preserve">, and </w:t>
      </w:r>
      <w:r w:rsidR="003F2305">
        <w:t>the</w:t>
      </w:r>
      <w:r w:rsidR="00B84DCC">
        <w:t xml:space="preserve"> inner product </w:t>
      </w:r>
      <m:oMath>
        <m:r>
          <w:rPr>
            <w:rFonts w:ascii="Cambria Math" w:hAnsi="Cambria Math"/>
          </w:rPr>
          <m:t>⟨</m:t>
        </m:r>
        <m:d>
          <m:dPr>
            <m:begChr m:val="⟨"/>
            <m:endChr m:val="⟩"/>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⟩=Tr(</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m:t>
        </m:r>
      </m:oMath>
      <w:r w:rsidR="003F2305">
        <w:t>.</w:t>
      </w:r>
    </w:p>
    <w:p w14:paraId="001EE8D4" w14:textId="73832CB8" w:rsidR="001636A9" w:rsidRDefault="001636A9" w:rsidP="002E2CAA">
      <w:r w:rsidRPr="004F476A">
        <w:rPr>
          <w:b/>
          <w:bCs/>
        </w:rPr>
        <w:t>Pauli Transfer Matrix (PTM</w:t>
      </w:r>
      <w:r w:rsidR="004F476A">
        <w:rPr>
          <w:b/>
          <w:bCs/>
        </w:rPr>
        <w:t>).</w:t>
      </w:r>
      <w:r>
        <w:t xml:space="preserve">  In this paper, we use PTM as our super operator</w:t>
      </w:r>
      <w:r w:rsidR="00BD088D">
        <w:t>,</w:t>
      </w:r>
      <w:r>
        <w:t xml:space="preserve"> as it is a popular choice in quantum tomography.  The PTM basis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t xml:space="preserve"> in </w:t>
      </w:r>
      <w:r w:rsidRPr="002E2CAA">
        <w:t>Hilbert-Schmidt</w:t>
      </w:r>
      <w:r>
        <w:t xml:space="preserve"> space</w:t>
      </w:r>
      <w:r>
        <w:t xml:space="preserve"> has the following properties</w:t>
      </w:r>
      <w:r w:rsidR="000F04CA">
        <w:t>,</w:t>
      </w:r>
    </w:p>
    <w:p w14:paraId="026B23B7" w14:textId="43D44CC0" w:rsidR="001636A9" w:rsidRDefault="001636A9" w:rsidP="001636A9">
      <w:pPr>
        <w:pStyle w:val="ListParagraph"/>
        <w:numPr>
          <w:ilvl w:val="0"/>
          <w:numId w:val="10"/>
        </w:numPr>
      </w:pPr>
      <w:r>
        <w:t xml:space="preserve">Hermiticity: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oMath>
    </w:p>
    <w:p w14:paraId="1AC46BCC" w14:textId="19D8B383" w:rsidR="001636A9" w:rsidRDefault="001636A9" w:rsidP="001636A9">
      <w:pPr>
        <w:pStyle w:val="ListParagraph"/>
        <w:numPr>
          <w:ilvl w:val="0"/>
          <w:numId w:val="10"/>
        </w:numPr>
      </w:pPr>
      <w:r>
        <w:t xml:space="preserve">Orthonormality: </w:t>
      </w:r>
      <m:oMath>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w:p>
    <w:p w14:paraId="7CDEA86B" w14:textId="12C9069E" w:rsidR="001636A9" w:rsidRDefault="001636A9" w:rsidP="001636A9">
      <w:pPr>
        <w:pStyle w:val="ListParagraph"/>
        <w:numPr>
          <w:ilvl w:val="0"/>
          <w:numId w:val="10"/>
        </w:numPr>
      </w:pPr>
      <w:r>
        <w:t xml:space="preserve">Traceless for </w:t>
      </w:r>
      <m:oMath>
        <m:r>
          <w:rPr>
            <w:rFonts w:ascii="Cambria Math" w:hAnsi="Cambria Math"/>
          </w:rPr>
          <m:t>i&gt;0</m:t>
        </m:r>
      </m:oMath>
      <w:r w:rsidR="00D04B6C">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=I/</m:t>
        </m:r>
        <m:rad>
          <m:radPr>
            <m:degHide m:val="1"/>
            <m:ctrlPr>
              <w:rPr>
                <w:rFonts w:ascii="Cambria Math" w:hAnsi="Cambria Math"/>
                <w:i/>
              </w:rPr>
            </m:ctrlPr>
          </m:radPr>
          <m:deg/>
          <m:e>
            <m:r>
              <w:rPr>
                <w:rFonts w:ascii="Cambria Math" w:hAnsi="Cambria Math"/>
              </w:rPr>
              <m:t>d</m:t>
            </m:r>
          </m:e>
        </m:rad>
      </m:oMath>
      <w:r w:rsidR="00D04B6C">
        <w:t xml:space="preserve"> and </w:t>
      </w:r>
      <m:oMath>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=0 for i&gt;0</m:t>
        </m:r>
      </m:oMath>
    </w:p>
    <w:p w14:paraId="10F8F225" w14:textId="2977C461" w:rsidR="000F04CA" w:rsidRDefault="000F04CA" w:rsidP="000F04CA">
      <w:r>
        <w:t xml:space="preserve">For single qubit, the normalized PTM basis would be </w:t>
      </w:r>
      <m:oMath>
        <m:r>
          <m:rPr>
            <m:lit/>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m:rPr>
            <m:lit/>
          </m:rPr>
          <w:rPr>
            <w:rFonts w:ascii="Cambria Math" w:hAnsi="Cambria Math"/>
          </w:rPr>
          <m:t>}</m:t>
        </m:r>
        <m:r>
          <w:rPr>
            <w:rFonts w:ascii="Cambria Math" w:hAnsi="Cambria Math"/>
          </w:rPr>
          <m:t>=</m:t>
        </m:r>
        <m:r>
          <m:rPr>
            <m:lit/>
          </m:rPr>
          <w:rPr>
            <w:rFonts w:ascii="Cambria Math" w:hAnsi="Cambria Math"/>
          </w:rPr>
          <m:t>{</m:t>
        </m:r>
        <m:r>
          <m:rPr>
            <m:scr m:val="double-struck"/>
          </m:rPr>
          <w:rPr>
            <w:rFonts w:ascii="Cambria Math" w:hAnsi="Cambria Math"/>
          </w:rPr>
          <m:t>1</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d</m:t>
            </m:r>
          </m:e>
        </m:rad>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m:t>
            </m:r>
          </m:sub>
        </m:sSub>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m:rPr>
            <m:lit/>
          </m:rPr>
          <w:rPr>
            <w:rFonts w:ascii="Cambria Math" w:hAnsi="Cambria Math"/>
          </w:rPr>
          <m:t>}</m:t>
        </m:r>
      </m:oMath>
      <w:r w:rsidR="00BD088D">
        <w:t xml:space="preserve">. </w:t>
      </w:r>
      <w:r>
        <w:t xml:space="preserve">It is also because of this choice of basis, PTM vector and super operator are always real. </w:t>
      </w:r>
    </w:p>
    <w:p w14:paraId="197F6105" w14:textId="41DE76AC" w:rsidR="00B2649F" w:rsidRPr="00B2649F" w:rsidRDefault="00BD088D" w:rsidP="00B2649F">
      <w:r>
        <w:lastRenderedPageBreak/>
        <w:t>As an example, we write a single qubit</w:t>
      </w:r>
      <w:r w:rsidR="00685DB8">
        <w:t xml:space="preserve"> </w:t>
      </w:r>
      <m:oMath>
        <m:r>
          <w:rPr>
            <w:rFonts w:ascii="Cambria Math" w:hAnsi="Cambria Math"/>
          </w:rPr>
          <m:t>2</m:t>
        </m:r>
        <m:r>
          <m:rPr>
            <m:sty m:val="p"/>
          </m:rPr>
          <w:rPr>
            <w:rFonts w:ascii="Cambria Math" w:hAnsi="Cambria Math"/>
          </w:rPr>
          <m:t>×</m:t>
        </m:r>
        <m:r>
          <w:rPr>
            <w:rFonts w:ascii="Cambria Math" w:hAnsi="Cambria Math"/>
          </w:rPr>
          <m:t>2</m:t>
        </m:r>
      </m:oMath>
      <w:r w:rsidR="00685DB8">
        <w:t xml:space="preserve"> </w:t>
      </w:r>
      <w:r>
        <w:t xml:space="preserve"> </w:t>
      </w:r>
      <w:r w:rsidR="00B2649F">
        <w:t>density matrix</w:t>
      </w:r>
      <w:r w:rsidR="000F04CA">
        <w:t xml:space="preserve"> </w:t>
      </w:r>
      <m:oMath>
        <m:r>
          <w:rPr>
            <w:rFonts w:ascii="Cambria Math" w:hAnsi="Cambria Math"/>
          </w:rPr>
          <m:t>ρ</m:t>
        </m:r>
      </m:oMath>
      <w:r w:rsidR="000F04CA">
        <w:t xml:space="preserve"> as </w:t>
      </w:r>
      <m:oMath>
        <m:d>
          <m:dPr>
            <m:begChr m:val="|"/>
            <m:endChr m:val="⟩"/>
            <m:ctrlPr>
              <w:rPr>
                <w:rFonts w:ascii="Cambria Math" w:hAnsi="Cambria Math"/>
                <w:i/>
              </w:rPr>
            </m:ctrlPr>
          </m:dPr>
          <m:e>
            <m:r>
              <w:rPr>
                <w:rFonts w:ascii="Cambria Math" w:hAnsi="Cambria Math"/>
              </w:rPr>
              <m:t>ρ</m:t>
            </m:r>
          </m:e>
        </m:d>
        <m:r>
          <w:rPr>
            <w:rFonts w:ascii="Cambria Math" w:hAnsi="Cambria Math"/>
          </w:rPr>
          <m:t>⟩</m:t>
        </m:r>
      </m:oMath>
      <w:r w:rsidR="003374E1">
        <w:t xml:space="preserve">, </w:t>
      </w:r>
      <w:r w:rsidR="000F04CA">
        <w:t xml:space="preserve">represent by a real </w:t>
      </w:r>
      <m:oMath>
        <m:r>
          <w:rPr>
            <w:rFonts w:ascii="Cambria Math" w:hAnsi="Cambria Math"/>
          </w:rPr>
          <m:t>4</m:t>
        </m:r>
        <m:r>
          <m:rPr>
            <m:sty m:val="p"/>
          </m:rPr>
          <w:rPr>
            <w:rFonts w:ascii="Cambria Math" w:hAnsi="Cambria Math"/>
          </w:rPr>
          <m:t>×</m:t>
        </m:r>
        <m:r>
          <w:rPr>
            <w:rFonts w:ascii="Cambria Math" w:hAnsi="Cambria Math"/>
          </w:rPr>
          <m:t>1</m:t>
        </m:r>
      </m:oMath>
      <w:r w:rsidR="00B2649F">
        <w:t xml:space="preserve"> </w:t>
      </w:r>
      <w:r w:rsidR="000F04CA">
        <w:t>column vector</w:t>
      </w:r>
      <w:r>
        <w:t>,</w:t>
      </w:r>
      <w:r w:rsidR="00B2649F" w:rsidRPr="00B2649F">
        <w:t xml:space="preserve"> </w:t>
      </w:r>
      <w:r w:rsidR="00B2649F">
        <w:t>w</w:t>
      </w:r>
      <w:r w:rsidR="00B2649F">
        <w:t xml:space="preserve">here each coefficient of </w:t>
      </w:r>
      <m:oMath>
        <m:d>
          <m:dPr>
            <m:begChr m:val="|"/>
            <m:endChr m:val="⟩"/>
            <m:ctrlPr>
              <w:rPr>
                <w:rFonts w:ascii="Cambria Math" w:hAnsi="Cambria Math"/>
                <w:i/>
              </w:rPr>
            </m:ctrlPr>
          </m:dPr>
          <m:e>
            <m:r>
              <w:rPr>
                <w:rFonts w:ascii="Cambria Math" w:hAnsi="Cambria Math"/>
              </w:rPr>
              <m:t>ρ</m:t>
            </m:r>
            <m:ctrlPr>
              <w:rPr>
                <w:rFonts w:ascii="Cambria Math" w:hAnsi="Cambria Math"/>
              </w:rPr>
            </m:ctrlPr>
          </m:e>
        </m:d>
        <m:r>
          <m:rPr>
            <m:sty m:val="p"/>
          </m:rPr>
          <w:rPr>
            <w:rFonts w:ascii="Cambria Math" w:hAnsi="Cambria Math"/>
          </w:rPr>
          <m:t>⟩</m:t>
        </m:r>
      </m:oMath>
      <w:r w:rsidR="00B2649F">
        <w:t xml:space="preserve"> can be </w:t>
      </w:r>
      <w:r w:rsidR="00B2649F">
        <w:t>found</w:t>
      </w:r>
      <w:r w:rsidR="00B2649F">
        <w:t xml:space="preserve"> by taking the inner product </w:t>
      </w:r>
      <m:oMath>
        <m:r>
          <w:rPr>
            <w:rFonts w:ascii="Cambria Math" w:hAnsi="Cambria Math"/>
          </w:rPr>
          <m:t>Tr</m:t>
        </m:r>
        <m:d>
          <m:dPr>
            <m:ctrlPr>
              <w:rPr>
                <w:rFonts w:ascii="Cambria Math" w:hAnsi="Cambria Math"/>
              </w:rPr>
            </m:ctrlPr>
          </m:dPr>
          <m:e>
            <m:sSubSup>
              <m:sSubSupPr>
                <m:ctrlPr>
                  <w:rPr>
                    <w:rFonts w:ascii="Cambria Math" w:hAnsi="Cambria Math"/>
                    <w:i/>
                  </w:rPr>
                </m:ctrlPr>
              </m:sSubSupPr>
              <m:e>
                <m:r>
                  <w:rPr>
                    <w:rFonts w:ascii="Cambria Math" w:hAnsi="Cambria Math"/>
                  </w:rPr>
                  <m:t>B</m:t>
                </m:r>
                <m:ctrlPr>
                  <w:rPr>
                    <w:rFonts w:ascii="Cambria Math" w:hAnsi="Cambria Math"/>
                  </w:rPr>
                </m:ctrlPr>
              </m:e>
              <m:sub>
                <m:r>
                  <w:rPr>
                    <w:rFonts w:ascii="Cambria Math" w:hAnsi="Cambria Math"/>
                  </w:rPr>
                  <m:t>i</m:t>
                </m:r>
              </m:sub>
              <m:sup>
                <m:r>
                  <m:rPr>
                    <m:sty m:val="p"/>
                  </m:rPr>
                  <w:rPr>
                    <w:rFonts w:ascii="Cambria Math" w:hAnsi="Cambria Math"/>
                  </w:rPr>
                  <m:t>†</m:t>
                </m:r>
              </m:sup>
            </m:sSubSup>
            <m:r>
              <w:rPr>
                <w:rFonts w:ascii="Cambria Math" w:hAnsi="Cambria Math"/>
              </w:rPr>
              <m:t>ρ</m:t>
            </m:r>
            <m:ctrlPr>
              <w:rPr>
                <w:rFonts w:ascii="Cambria Math" w:hAnsi="Cambria Math"/>
                <w:i/>
              </w:rPr>
            </m:ctrlPr>
          </m:e>
        </m:d>
      </m:oMath>
      <w:r w:rsidR="00B2649F">
        <w:t xml:space="preserve">. </w:t>
      </w:r>
    </w:p>
    <w:p w14:paraId="5103D9BB" w14:textId="46B9B34A" w:rsidR="000F04CA" w:rsidRDefault="000F04CA" w:rsidP="000F04CA"/>
    <w:p w14:paraId="2A397CC7" w14:textId="3ABE47D9" w:rsidR="001636A9" w:rsidRPr="00B2649F" w:rsidRDefault="00B2649F" w:rsidP="002E2CAA">
      <m:oMathPara>
        <m:oMath>
          <m:r>
            <m:rPr>
              <m:sty m:val="p"/>
            </m:rPr>
            <w:rPr>
              <w:rFonts w:ascii="Cambria Math" w:hAnsi="Cambria Math"/>
            </w:rPr>
            <m:t>|</m:t>
          </m:r>
          <m:r>
            <m:rPr>
              <m:sty m:val="p"/>
            </m:rPr>
            <w:rPr>
              <w:rFonts w:ascii="Cambria Math" w:hAnsi="Cambria Math"/>
            </w:rPr>
            <m:t>ρ⟩⟩</m:t>
          </m:r>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Tr</m:t>
                    </m:r>
                    <m:d>
                      <m:dPr>
                        <m:ctrlPr>
                          <w:rPr>
                            <w:rFonts w:ascii="Cambria Math" w:hAnsi="Cambria Math"/>
                          </w:rPr>
                        </m:ctrlPr>
                      </m:dPr>
                      <m:e>
                        <m:sSubSup>
                          <m:sSubSupPr>
                            <m:ctrlPr>
                              <w:rPr>
                                <w:rFonts w:ascii="Cambria Math" w:hAnsi="Cambria Math"/>
                                <w:i/>
                              </w:rPr>
                            </m:ctrlPr>
                          </m:sSubSupPr>
                          <m:e>
                            <m:r>
                              <w:rPr>
                                <w:rFonts w:ascii="Cambria Math" w:hAnsi="Cambria Math"/>
                              </w:rPr>
                              <m:t>B</m:t>
                            </m:r>
                            <m:ctrlPr>
                              <w:rPr>
                                <w:rFonts w:ascii="Cambria Math" w:hAnsi="Cambria Math"/>
                              </w:rPr>
                            </m:ctrlPr>
                          </m:e>
                          <m:sub>
                            <m:r>
                              <w:rPr>
                                <w:rFonts w:ascii="Cambria Math" w:hAnsi="Cambria Math"/>
                              </w:rPr>
                              <m:t>0</m:t>
                            </m:r>
                          </m:sub>
                          <m:sup>
                            <m:r>
                              <m:rPr>
                                <m:sty m:val="p"/>
                              </m:rPr>
                              <w:rPr>
                                <w:rFonts w:ascii="Cambria Math" w:hAnsi="Cambria Math"/>
                              </w:rPr>
                              <m:t>†</m:t>
                            </m:r>
                          </m:sup>
                        </m:sSubSup>
                        <m:r>
                          <m:rPr>
                            <m:sty m:val="p"/>
                          </m:rPr>
                          <w:rPr>
                            <w:rFonts w:ascii="Cambria Math" w:hAnsi="Cambria Math"/>
                          </w:rPr>
                          <m:t>ρ</m:t>
                        </m:r>
                        <m:ctrlPr>
                          <w:rPr>
                            <w:rFonts w:ascii="Cambria Math" w:hAnsi="Cambria Math"/>
                            <w:i/>
                          </w:rPr>
                        </m:ctrlPr>
                      </m:e>
                    </m:d>
                    <m:ctrlPr>
                      <w:rPr>
                        <w:rFonts w:ascii="Cambria Math" w:hAnsi="Cambria Math"/>
                        <w:i/>
                      </w:rPr>
                    </m:ctrlPr>
                  </m:e>
                </m:mr>
                <m:mr>
                  <m:e>
                    <m:r>
                      <w:rPr>
                        <w:rFonts w:ascii="Cambria Math" w:hAnsi="Cambria Math"/>
                      </w:rPr>
                      <m:t>Tr</m:t>
                    </m:r>
                    <m:d>
                      <m:dPr>
                        <m:ctrlPr>
                          <w:rPr>
                            <w:rFonts w:ascii="Cambria Math" w:hAnsi="Cambria Math"/>
                          </w:rPr>
                        </m:ctrlPr>
                      </m:dPr>
                      <m:e>
                        <m:sSubSup>
                          <m:sSubSupPr>
                            <m:ctrlPr>
                              <w:rPr>
                                <w:rFonts w:ascii="Cambria Math" w:hAnsi="Cambria Math"/>
                                <w:i/>
                              </w:rPr>
                            </m:ctrlPr>
                          </m:sSubSupPr>
                          <m:e>
                            <m:r>
                              <w:rPr>
                                <w:rFonts w:ascii="Cambria Math" w:hAnsi="Cambria Math"/>
                              </w:rPr>
                              <m:t>B</m:t>
                            </m:r>
                            <m:ctrlPr>
                              <w:rPr>
                                <w:rFonts w:ascii="Cambria Math" w:hAnsi="Cambria Math"/>
                              </w:rPr>
                            </m:ctrlPr>
                          </m:e>
                          <m:sub>
                            <m:r>
                              <w:rPr>
                                <w:rFonts w:ascii="Cambria Math" w:hAnsi="Cambria Math"/>
                              </w:rPr>
                              <m:t>1</m:t>
                            </m:r>
                          </m:sub>
                          <m:sup>
                            <m:r>
                              <m:rPr>
                                <m:sty m:val="p"/>
                              </m:rPr>
                              <w:rPr>
                                <w:rFonts w:ascii="Cambria Math" w:hAnsi="Cambria Math"/>
                              </w:rPr>
                              <m:t>†</m:t>
                            </m:r>
                          </m:sup>
                        </m:sSubSup>
                        <m:r>
                          <m:rPr>
                            <m:sty m:val="p"/>
                          </m:rPr>
                          <w:rPr>
                            <w:rFonts w:ascii="Cambria Math" w:hAnsi="Cambria Math"/>
                          </w:rPr>
                          <m:t>ρ</m:t>
                        </m:r>
                        <m:ctrlPr>
                          <w:rPr>
                            <w:rFonts w:ascii="Cambria Math" w:hAnsi="Cambria Math"/>
                            <w:i/>
                          </w:rPr>
                        </m:ctrlPr>
                      </m:e>
                    </m:d>
                  </m:e>
                </m:mr>
                <m:mr>
                  <m:e>
                    <m:r>
                      <w:rPr>
                        <w:rFonts w:ascii="Cambria Math" w:hAnsi="Cambria Math"/>
                      </w:rPr>
                      <m:t>Tr</m:t>
                    </m:r>
                    <m:d>
                      <m:dPr>
                        <m:ctrlPr>
                          <w:rPr>
                            <w:rFonts w:ascii="Cambria Math" w:hAnsi="Cambria Math"/>
                          </w:rPr>
                        </m:ctrlPr>
                      </m:dPr>
                      <m:e>
                        <m:sSubSup>
                          <m:sSubSupPr>
                            <m:ctrlPr>
                              <w:rPr>
                                <w:rFonts w:ascii="Cambria Math" w:hAnsi="Cambria Math"/>
                                <w:i/>
                              </w:rPr>
                            </m:ctrlPr>
                          </m:sSubSupPr>
                          <m:e>
                            <m:r>
                              <w:rPr>
                                <w:rFonts w:ascii="Cambria Math" w:hAnsi="Cambria Math"/>
                              </w:rPr>
                              <m:t>B</m:t>
                            </m:r>
                            <m:ctrlPr>
                              <w:rPr>
                                <w:rFonts w:ascii="Cambria Math" w:hAnsi="Cambria Math"/>
                              </w:rPr>
                            </m:ctrlPr>
                          </m:e>
                          <m:sub>
                            <m:r>
                              <w:rPr>
                                <w:rFonts w:ascii="Cambria Math" w:hAnsi="Cambria Math"/>
                              </w:rPr>
                              <m:t>2</m:t>
                            </m:r>
                          </m:sub>
                          <m:sup>
                            <m:r>
                              <m:rPr>
                                <m:sty m:val="p"/>
                              </m:rPr>
                              <w:rPr>
                                <w:rFonts w:ascii="Cambria Math" w:hAnsi="Cambria Math"/>
                              </w:rPr>
                              <m:t>†</m:t>
                            </m:r>
                          </m:sup>
                        </m:sSubSup>
                        <m:r>
                          <m:rPr>
                            <m:sty m:val="p"/>
                          </m:rPr>
                          <w:rPr>
                            <w:rFonts w:ascii="Cambria Math" w:hAnsi="Cambria Math"/>
                          </w:rPr>
                          <m:t>ρ</m:t>
                        </m:r>
                        <m:ctrlPr>
                          <w:rPr>
                            <w:rFonts w:ascii="Cambria Math" w:hAnsi="Cambria Math"/>
                            <w:i/>
                          </w:rPr>
                        </m:ctrlPr>
                      </m:e>
                    </m:d>
                    <m:ctrlPr>
                      <w:rPr>
                        <w:rFonts w:ascii="Cambria Math" w:hAnsi="Cambria Math"/>
                        <w:i/>
                      </w:rPr>
                    </m:ctrlPr>
                  </m:e>
                </m:mr>
                <m:mr>
                  <m:e>
                    <m:r>
                      <w:rPr>
                        <w:rFonts w:ascii="Cambria Math" w:hAnsi="Cambria Math"/>
                      </w:rPr>
                      <m:t>Tr</m:t>
                    </m:r>
                    <m:d>
                      <m:dPr>
                        <m:ctrlPr>
                          <w:rPr>
                            <w:rFonts w:ascii="Cambria Math" w:hAnsi="Cambria Math"/>
                          </w:rPr>
                        </m:ctrlPr>
                      </m:dPr>
                      <m:e>
                        <m:sSubSup>
                          <m:sSubSupPr>
                            <m:ctrlPr>
                              <w:rPr>
                                <w:rFonts w:ascii="Cambria Math" w:hAnsi="Cambria Math"/>
                                <w:i/>
                              </w:rPr>
                            </m:ctrlPr>
                          </m:sSubSupPr>
                          <m:e>
                            <m:r>
                              <w:rPr>
                                <w:rFonts w:ascii="Cambria Math" w:hAnsi="Cambria Math"/>
                              </w:rPr>
                              <m:t>B</m:t>
                            </m:r>
                            <m:ctrlPr>
                              <w:rPr>
                                <w:rFonts w:ascii="Cambria Math" w:hAnsi="Cambria Math"/>
                              </w:rPr>
                            </m:ctrlPr>
                          </m:e>
                          <m:sub>
                            <m:r>
                              <w:rPr>
                                <w:rFonts w:ascii="Cambria Math" w:hAnsi="Cambria Math"/>
                              </w:rPr>
                              <m:t>3</m:t>
                            </m:r>
                          </m:sub>
                          <m:sup>
                            <m:r>
                              <m:rPr>
                                <m:sty m:val="p"/>
                              </m:rPr>
                              <w:rPr>
                                <w:rFonts w:ascii="Cambria Math" w:hAnsi="Cambria Math"/>
                              </w:rPr>
                              <m:t>†</m:t>
                            </m:r>
                          </m:sup>
                        </m:sSubSup>
                        <m:r>
                          <m:rPr>
                            <m:sty m:val="p"/>
                          </m:rPr>
                          <w:rPr>
                            <w:rFonts w:ascii="Cambria Math" w:hAnsi="Cambria Math"/>
                          </w:rPr>
                          <m:t>ρ</m:t>
                        </m:r>
                        <m:ctrlPr>
                          <w:rPr>
                            <w:rFonts w:ascii="Cambria Math" w:hAnsi="Cambria Math"/>
                            <w:i/>
                          </w:rPr>
                        </m:ctrlPr>
                      </m:e>
                    </m:d>
                  </m:e>
                </m:mr>
              </m:m>
            </m:e>
          </m:d>
        </m:oMath>
      </m:oMathPara>
    </w:p>
    <w:p w14:paraId="7A14C0D4" w14:textId="10519119" w:rsidR="004D3D8E" w:rsidRPr="00AE1CAD" w:rsidRDefault="004D3D8E" w:rsidP="002E2CAA">
      <w:r>
        <w:t xml:space="preserve">To find the measurement probability of </w:t>
      </w:r>
      <m:oMath>
        <m:r>
          <m:rPr>
            <m:sty m:val="p"/>
          </m:rPr>
          <w:rPr>
            <w:rFonts w:ascii="Cambria Math" w:hAnsi="Cambria Math"/>
          </w:rPr>
          <m:t>|</m:t>
        </m:r>
        <m:r>
          <m:rPr>
            <m:sty m:val="p"/>
          </m:rPr>
          <w:rPr>
            <w:rFonts w:ascii="Cambria Math" w:hAnsi="Cambria Math"/>
          </w:rPr>
          <m:t>ρ⟩⟩</m:t>
        </m:r>
      </m:oMath>
      <w:r>
        <w:t xml:space="preserve"> projecting </w:t>
      </w:r>
      <w:r w:rsidR="00AE1CAD">
        <w:t>onto the computational basis</w:t>
      </w:r>
      <w:r>
        <w:t xml:space="preserve"> </w:t>
      </w:r>
      <m:oMath>
        <m:r>
          <m:rPr>
            <m:lit/>
          </m:rPr>
          <w:rPr>
            <w:rFonts w:ascii="Cambria Math" w:hAnsi="Cambria Math"/>
          </w:rPr>
          <m:t>{</m:t>
        </m:r>
        <m:d>
          <m:dPr>
            <m:begChr m:val="|"/>
            <m:endChr m:val="⟩"/>
            <m:ctrlPr>
              <w:rPr>
                <w:rFonts w:ascii="Cambria Math" w:hAnsi="Cambria Math"/>
                <w:i/>
              </w:rPr>
            </m:ctrlPr>
          </m:dPr>
          <m:e>
            <m:r>
              <w:rPr>
                <w:rFonts w:ascii="Cambria Math" w:hAnsi="Cambria Math"/>
              </w:rPr>
              <m:t>0</m:t>
            </m:r>
            <m:ctrlPr>
              <w:rPr>
                <w:rFonts w:ascii="Cambria Math" w:hAnsi="Cambria Math"/>
              </w:rPr>
            </m:ctrlPr>
          </m:e>
        </m:d>
        <m:r>
          <w:rPr>
            <w:rFonts w:ascii="Cambria Math" w:hAnsi="Cambria Math"/>
          </w:rPr>
          <m:t>,</m:t>
        </m:r>
        <m:d>
          <m:dPr>
            <m:begChr m:val="|"/>
            <m:endChr m:val="⟩"/>
            <m:ctrlPr>
              <w:rPr>
                <w:rFonts w:ascii="Cambria Math" w:hAnsi="Cambria Math"/>
                <w:i/>
              </w:rPr>
            </m:ctrlPr>
          </m:dPr>
          <m:e>
            <m:r>
              <w:rPr>
                <w:rFonts w:ascii="Cambria Math" w:hAnsi="Cambria Math"/>
              </w:rPr>
              <m:t>1</m:t>
            </m:r>
            <m:ctrlPr>
              <w:rPr>
                <w:rFonts w:ascii="Cambria Math" w:hAnsi="Cambria Math"/>
              </w:rPr>
            </m:ctrlPr>
          </m:e>
        </m:d>
        <m:r>
          <m:rPr>
            <m:lit/>
          </m:rPr>
          <w:rPr>
            <w:rFonts w:ascii="Cambria Math" w:hAnsi="Cambria Math"/>
          </w:rPr>
          <m:t>}</m:t>
        </m:r>
      </m:oMath>
      <w:r>
        <w:t xml:space="preserve"> we can perform the standard dot product. First</w:t>
      </w:r>
      <w:r w:rsidR="0051418B">
        <w:t>,</w:t>
      </w:r>
      <w:r>
        <w:t xml:space="preserve"> we write</w:t>
      </w:r>
      <w:r w:rsidR="00AE1CAD">
        <w:t xml:space="preserve"> the projectors as row vectors</w:t>
      </w:r>
      <w:r>
        <w:t>,</w:t>
      </w:r>
    </w:p>
    <w:p w14:paraId="6A2C00EF" w14:textId="3786B3E3" w:rsidR="004D3D8E" w:rsidRPr="00AE1CAD" w:rsidRDefault="00AE1CAD" w:rsidP="002E2CAA">
      <m:oMathPara>
        <m:oMath>
          <m:r>
            <m:rPr>
              <m:sty m:val="p"/>
            </m:rPr>
            <w:rPr>
              <w:rFonts w:ascii="Cambria Math" w:hAnsi="Cambria Math"/>
            </w:rPr>
            <m:t>|0</m:t>
          </m:r>
          <m:r>
            <m:rPr>
              <m:sty m:val="p"/>
            </m:rPr>
            <w:rPr>
              <w:rFonts w:ascii="Cambria Math" w:hAnsi="Cambria Math"/>
            </w:rPr>
            <m:t>⟩⟨</m:t>
          </m:r>
          <m:r>
            <m:rPr>
              <m:sty m:val="p"/>
            </m:rPr>
            <w:rPr>
              <w:rFonts w:ascii="Cambria Math" w:hAnsi="Cambria Math"/>
            </w:rPr>
            <m:t xml:space="preserve">0| </m:t>
          </m:r>
          <m:r>
            <m:rPr>
              <m:sty m:val="p"/>
            </m:rP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0</m:t>
              </m:r>
            </m:sub>
          </m:sSub>
          <m:r>
            <w:rPr>
              <w:rFonts w:ascii="Cambria Math" w:hAnsi="Cambria Math"/>
            </w:rPr>
            <m:t>|=</m:t>
          </m:r>
          <m:r>
            <w:rPr>
              <w:rFonts w:ascii="Cambria Math" w:hAnsi="Cambria Math"/>
            </w:rPr>
            <m:t xml:space="preserve"> (1</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,0, 0, 1</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oMath>
      </m:oMathPara>
    </w:p>
    <w:p w14:paraId="050AC65F" w14:textId="0546505C" w:rsidR="00AE1CAD" w:rsidRPr="00AE1CAD" w:rsidRDefault="00AE1CAD" w:rsidP="00AE1CAD">
      <m:oMathPara>
        <m:oMath>
          <m:r>
            <m:rPr>
              <m:sty m:val="p"/>
            </m:rPr>
            <w:rPr>
              <w:rFonts w:ascii="Cambria Math" w:hAnsi="Cambria Math"/>
            </w:rPr>
            <m:t>|</m:t>
          </m:r>
          <m:r>
            <m:rPr>
              <m:sty m:val="p"/>
            </m:rPr>
            <w:rPr>
              <w:rFonts w:ascii="Cambria Math" w:hAnsi="Cambria Math"/>
            </w:rPr>
            <m:t>1</m:t>
          </m:r>
          <m:r>
            <m:rPr>
              <m:sty m:val="p"/>
            </m:rPr>
            <w:rPr>
              <w:rFonts w:ascii="Cambria Math" w:hAnsi="Cambria Math"/>
            </w:rPr>
            <m:t>⟩⟨</m:t>
          </m:r>
          <m:r>
            <m:rPr>
              <m:sty m:val="p"/>
            </m:rPr>
            <w:rPr>
              <w:rFonts w:ascii="Cambria Math" w:hAnsi="Cambria Math"/>
            </w:rPr>
            <m:t>1</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1</m:t>
              </m:r>
            </m:sub>
          </m:sSub>
          <m:r>
            <w:rPr>
              <w:rFonts w:ascii="Cambria Math" w:hAnsi="Cambria Math"/>
            </w:rPr>
            <m:t>|= (1</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 xml:space="preserve">,0, 0, </m:t>
          </m:r>
          <m:r>
            <w:rPr>
              <w:rFonts w:ascii="Cambria Math" w:hAnsi="Cambria Math"/>
            </w:rPr>
            <m:t>-</m:t>
          </m:r>
          <m:r>
            <w:rPr>
              <w:rFonts w:ascii="Cambria Math" w:hAnsi="Cambria Math"/>
            </w:rPr>
            <m:t>1</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oMath>
      </m:oMathPara>
    </w:p>
    <w:p w14:paraId="3FFC6F83" w14:textId="673CBDFA" w:rsidR="00AE1CAD" w:rsidRDefault="00AE1CAD" w:rsidP="00AE1CAD">
      <w:r>
        <w:t xml:space="preserve">And then </w:t>
      </w:r>
      <w:r w:rsidR="00A0404B">
        <w:t xml:space="preserve">do a </w:t>
      </w:r>
      <w:r w:rsidR="00CA4F0B">
        <w:t>standard</w:t>
      </w:r>
      <w:r w:rsidR="00A0404B">
        <w:t xml:space="preserve"> dot product</w:t>
      </w:r>
      <w:r w:rsidR="00CA4F0B">
        <w:t xml:space="preserve"> (or trace)</w:t>
      </w:r>
      <w:r w:rsidR="00A0404B">
        <w:t xml:space="preserve"> to obtain </w:t>
      </w:r>
      <w:r>
        <w:t xml:space="preserve">the measurement probabilities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of getting 0 and 1,</w:t>
      </w:r>
    </w:p>
    <w:p w14:paraId="154649A7" w14:textId="370BFBA5" w:rsidR="00AE1CAD" w:rsidRPr="00AE1CAD" w:rsidRDefault="00AE1CAD" w:rsidP="00AE1CAD">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0</m:t>
                      </m:r>
                    </m:sub>
                  </m:sSub>
                  <m:ctrlPr>
                    <w:rPr>
                      <w:rFonts w:ascii="Cambria Math" w:hAnsi="Cambria Math"/>
                      <w:i/>
                    </w:rPr>
                  </m:ctrlPr>
                </m:e>
                <m:e>
                  <m:r>
                    <m:rPr>
                      <m:sty m:val="p"/>
                    </m:rPr>
                    <w:rPr>
                      <w:rFonts w:ascii="Cambria Math" w:hAnsi="Cambria Math"/>
                    </w:rPr>
                    <m:t>ρ</m:t>
                  </m:r>
                </m:e>
              </m:d>
            </m:e>
          </m:d>
          <m:r>
            <m:rPr>
              <m:sty m:val="p"/>
            </m:rPr>
            <w:rPr>
              <w:rFonts w:ascii="Cambria Math" w:hAnsi="Cambria Math"/>
            </w:rPr>
            <m:t>=Tr</m:t>
          </m:r>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m:rPr>
                  <m:sty m:val="p"/>
                </m:rPr>
                <w:rPr>
                  <w:rFonts w:ascii="Cambria Math" w:hAnsi="Cambria Math"/>
                </w:rPr>
                <m:t>ρ</m:t>
              </m:r>
            </m:e>
          </m:d>
        </m:oMath>
      </m:oMathPara>
    </w:p>
    <w:p w14:paraId="56D8E164" w14:textId="62280E83" w:rsidR="00AE1CAD" w:rsidRPr="00C4197B" w:rsidRDefault="00AE1CAD" w:rsidP="00AE1CAD">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1</m:t>
                      </m:r>
                    </m:sub>
                  </m:sSub>
                  <m:ctrlPr>
                    <w:rPr>
                      <w:rFonts w:ascii="Cambria Math" w:hAnsi="Cambria Math"/>
                      <w:i/>
                    </w:rPr>
                  </m:ctrlPr>
                </m:e>
                <m:e>
                  <m:r>
                    <m:rPr>
                      <m:sty m:val="p"/>
                    </m:rPr>
                    <w:rPr>
                      <w:rFonts w:ascii="Cambria Math" w:hAnsi="Cambria Math"/>
                    </w:rPr>
                    <m:t>ρ</m:t>
                  </m:r>
                </m:e>
              </m:d>
            </m:e>
          </m:d>
          <m:r>
            <m:rPr>
              <m:sty m:val="p"/>
            </m:rPr>
            <w:rPr>
              <w:rFonts w:ascii="Cambria Math" w:hAnsi="Cambria Math"/>
            </w:rPr>
            <m:t>=Tr</m:t>
          </m:r>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ρ</m:t>
              </m:r>
            </m:e>
          </m:d>
        </m:oMath>
      </m:oMathPara>
    </w:p>
    <w:p w14:paraId="26F4821F" w14:textId="498DDFBE" w:rsidR="00C4197B" w:rsidRDefault="00C4197B" w:rsidP="00AE1CAD">
      <w:r>
        <w:t xml:space="preserve">Naturally, for any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t xml:space="preserve"> quantum state vector, we have</w:t>
      </w:r>
      <w:r w:rsidR="00912DD8">
        <w:t xml:space="preserve"> the</w:t>
      </w:r>
      <w:r>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d</m:t>
            </m:r>
            <m:ctrlPr>
              <w:rPr>
                <w:rFonts w:ascii="Cambria Math" w:hAnsi="Cambria Math"/>
              </w:rPr>
            </m:ctrlPr>
          </m:e>
          <m:sup>
            <m:r>
              <w:rPr>
                <w:rFonts w:ascii="Cambria Math" w:hAnsi="Cambria Math"/>
              </w:rPr>
              <m:t>2</m:t>
            </m:r>
          </m:sup>
        </m:sSup>
      </m:oMath>
      <w:r>
        <w:t xml:space="preserve"> super</w:t>
      </w:r>
      <w:r w:rsidR="00763E37">
        <w:t xml:space="preserve"> </w:t>
      </w:r>
      <w:r>
        <w:t>operator tha</w:t>
      </w:r>
      <w:r w:rsidR="00763E37">
        <w:t>t</w:t>
      </w:r>
      <w:r>
        <w:t xml:space="preserve"> describes </w:t>
      </w:r>
      <w:r w:rsidR="0006224B">
        <w:t>(noisy)</w:t>
      </w:r>
      <w:r>
        <w:t xml:space="preserve"> quantum channel</w:t>
      </w:r>
      <w:r w:rsidR="0006224B">
        <w:t xml:space="preserve">, </w:t>
      </w:r>
      <w:r w:rsidR="007B5BD2">
        <w:t>which</w:t>
      </w:r>
      <w:r w:rsidR="0006224B">
        <w:t xml:space="preserve"> is not necessarily unitary and/or orthogonal</w:t>
      </w:r>
      <w:r>
        <w:t xml:space="preserve">. For any quantum operator </w:t>
      </w:r>
      <m:oMath>
        <m:r>
          <m:rPr>
            <m:sty m:val="p"/>
          </m:rPr>
          <w:rPr>
            <w:rFonts w:ascii="Cambria Math" w:hAnsi="Cambria Math"/>
          </w:rPr>
          <m:t>Λ</m:t>
        </m:r>
      </m:oMath>
      <w:r>
        <w:t>, we have the PTM as,</w:t>
      </w:r>
    </w:p>
    <w:p w14:paraId="44C5A770" w14:textId="5AD28A75" w:rsidR="00C4197B" w:rsidRPr="00C4197B" w:rsidRDefault="00C4197B" w:rsidP="00AE1CAD">
      <m:oMathPara>
        <m:oMath>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j</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ctrlPr>
                            <w:rPr>
                              <w:rFonts w:ascii="Cambria Math" w:hAnsi="Cambria Math"/>
                            </w:rPr>
                          </m:ctrlPr>
                        </m:e>
                        <m:sub>
                          <m:r>
                            <m:rPr>
                              <m:sty m:val="p"/>
                            </m:rPr>
                            <w:rPr>
                              <w:rFonts w:ascii="Cambria Math" w:hAnsi="Cambria Math"/>
                            </w:rPr>
                            <m:t>Λ</m:t>
                          </m:r>
                        </m:sub>
                      </m:sSub>
                    </m:e>
                  </m:d>
                  <m:r>
                    <w:rPr>
                      <w:rFonts w:ascii="Cambria Math" w:hAnsi="Cambria Math"/>
                    </w:rPr>
                    <m:t>k</m:t>
                  </m:r>
                </m:e>
              </m:d>
            </m:e>
          </m:d>
          <m:r>
            <m:rPr>
              <m:sty m:val="p"/>
            </m:rPr>
            <w:rPr>
              <w:rFonts w:ascii="Cambria Math" w:hAnsi="Cambria Math"/>
            </w:rPr>
            <m:t>=Tr</m:t>
          </m:r>
          <m:d>
            <m:dPr>
              <m:ctrlPr>
                <w:rPr>
                  <w:rFonts w:ascii="Cambria Math" w:hAnsi="Cambria Math"/>
                </w:rPr>
              </m:ctrlPr>
            </m:d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j</m:t>
                  </m:r>
                </m:sub>
              </m:sSub>
              <m:r>
                <m:rPr>
                  <m:sty m:val="p"/>
                </m:rPr>
                <w:rPr>
                  <w:rFonts w:ascii="Cambria Math" w:hAnsi="Cambria Math"/>
                </w:rPr>
                <m:t>Λ</m:t>
              </m:r>
              <m:d>
                <m:dPr>
                  <m:ctrlPr>
                    <w:rPr>
                      <w:rFonts w:ascii="Cambria Math" w:hAnsi="Cambria Math"/>
                    </w:rPr>
                  </m:ctrlPr>
                </m:d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k</m:t>
                      </m:r>
                    </m:sub>
                  </m:sSub>
                </m:e>
              </m:d>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Λ</m:t>
                      </m:r>
                    </m:sub>
                  </m:sSub>
                </m:e>
              </m:d>
            </m:e>
            <m:sub>
              <m:r>
                <w:rPr>
                  <w:rFonts w:ascii="Cambria Math" w:hAnsi="Cambria Math"/>
                </w:rPr>
                <m:t>jk</m:t>
              </m:r>
            </m:sub>
          </m:sSub>
        </m:oMath>
      </m:oMathPara>
    </w:p>
    <w:p w14:paraId="02C108FA" w14:textId="4FAE8F16" w:rsidR="00C4197B" w:rsidRDefault="00C4197B" w:rsidP="00AE1CAD">
      <w:r>
        <w:t xml:space="preserve">Where applying </w:t>
      </w:r>
      <w:r w:rsidR="00CE39BC">
        <w:t>a</w:t>
      </w:r>
      <w:r w:rsidR="002A4A92">
        <w:t xml:space="preserve"> </w:t>
      </w:r>
      <w:r>
        <w:t xml:space="preserve">quantum operation/channel </w:t>
      </w:r>
      <m:oMath>
        <m:r>
          <m:rPr>
            <m:sty m:val="p"/>
          </m:rPr>
          <w:rPr>
            <w:rFonts w:ascii="Cambria Math" w:hAnsi="Cambria Math"/>
          </w:rPr>
          <m:t>Λ</m:t>
        </m:r>
      </m:oMath>
      <w:r>
        <w:t xml:space="preserve"> to</w:t>
      </w:r>
      <w:r w:rsidR="002A4A92">
        <w:t xml:space="preserve"> a quantum state</w:t>
      </w:r>
      <w:r>
        <w:t xml:space="preserve"> </w:t>
      </w:r>
      <m:oMath>
        <m:r>
          <m:rPr>
            <m:sty m:val="p"/>
          </m:rPr>
          <w:rPr>
            <w:rFonts w:ascii="Cambria Math" w:hAnsi="Cambria Math"/>
          </w:rPr>
          <m:t>|</m:t>
        </m:r>
        <m:r>
          <w:rPr>
            <w:rFonts w:ascii="Cambria Math" w:hAnsi="Cambria Math"/>
          </w:rPr>
          <m:t>ρ</m:t>
        </m:r>
        <m:r>
          <m:rPr>
            <m:sty m:val="p"/>
          </m:rPr>
          <w:rPr>
            <w:rFonts w:ascii="Cambria Math" w:hAnsi="Cambria Math"/>
          </w:rPr>
          <m:t>⟩⟩</m:t>
        </m:r>
      </m:oMath>
      <w:r>
        <w:t xml:space="preserve"> is </w:t>
      </w:r>
      <w:r w:rsidR="002A4A92">
        <w:t>represented</w:t>
      </w:r>
      <w:r>
        <w:t xml:space="preserve"> as</w:t>
      </w:r>
      <w:r w:rsidR="002E4C87">
        <w:t xml:space="preserve"> left multiplying </w:t>
      </w:r>
      <w:r w:rsidR="00692947">
        <w:t>a</w:t>
      </w:r>
      <w:r w:rsidR="002E4C87">
        <w:t xml:space="preserve"> matrix to a vector</w:t>
      </w:r>
      <w:r>
        <w:t>,</w:t>
      </w:r>
    </w:p>
    <w:p w14:paraId="2776C908" w14:textId="68BA8D1C" w:rsidR="00C4197B" w:rsidRPr="00CE39BC" w:rsidRDefault="00C4197B" w:rsidP="00AE1CAD">
      <m:oMathPara>
        <m:oMath>
          <m:r>
            <w:rPr>
              <w:rFonts w:ascii="Cambria Math" w:hAnsi="Cambria Math"/>
            </w:rPr>
            <m:t>|</m:t>
          </m:r>
          <m:r>
            <m:rPr>
              <m:sty m:val="p"/>
            </m:rPr>
            <w:rPr>
              <w:rFonts w:ascii="Cambria Math" w:hAnsi="Cambria Math"/>
            </w:rPr>
            <m:t>Λ</m:t>
          </m:r>
          <m:r>
            <w:rPr>
              <w:rFonts w:ascii="Cambria Math" w:hAnsi="Cambria Math"/>
            </w:rPr>
            <m:t>(</m:t>
          </m:r>
          <m:r>
            <m:rPr>
              <m:sty m:val="p"/>
            </m:rPr>
            <w:rPr>
              <w:rFonts w:ascii="Cambria Math" w:hAnsi="Cambria Math"/>
            </w:rPr>
            <m:t>ρ</m:t>
          </m:r>
          <m:r>
            <w:rPr>
              <w:rFonts w:ascii="Cambria Math" w:hAnsi="Cambria Math"/>
            </w:rPr>
            <m:t>)</m:t>
          </m:r>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Λ</m:t>
              </m:r>
            </m:sub>
          </m:sSub>
          <m:r>
            <w:rPr>
              <w:rFonts w:ascii="Cambria Math" w:hAnsi="Cambria Math"/>
            </w:rPr>
            <m:t>|</m:t>
          </m:r>
          <m:r>
            <m:rPr>
              <m:sty m:val="p"/>
            </m:rPr>
            <w:rPr>
              <w:rFonts w:ascii="Cambria Math" w:hAnsi="Cambria Math"/>
            </w:rPr>
            <m:t>ρ⟩⟩</m:t>
          </m:r>
        </m:oMath>
      </m:oMathPara>
    </w:p>
    <w:p w14:paraId="63596CBB" w14:textId="21117680" w:rsidR="00CE39BC" w:rsidRDefault="00CA174B" w:rsidP="00AE1CAD">
      <w:r>
        <w:t xml:space="preserve">For instance, the PTM of a single qubit rotational gate along x-axis by </w:t>
      </w:r>
      <m:oMath>
        <m:r>
          <m:rPr>
            <m:sty m:val="p"/>
          </m:rPr>
          <w:rPr>
            <w:rFonts w:ascii="Cambria Math" w:hAnsi="Cambria Math"/>
          </w:rPr>
          <m:t>π</m:t>
        </m:r>
        <m:r>
          <m:rPr>
            <m:lit/>
          </m:rPr>
          <w:rPr>
            <w:rFonts w:ascii="Cambria Math" w:hAnsi="Cambria Math"/>
          </w:rPr>
          <m:t>/</m:t>
        </m:r>
        <m:r>
          <w:rPr>
            <w:rFonts w:ascii="Cambria Math" w:hAnsi="Cambria Math"/>
          </w:rPr>
          <m:t>2</m:t>
        </m:r>
      </m:oMath>
      <w:r>
        <w:t xml:space="preserve"> is</w:t>
      </w:r>
      <w:r w:rsidR="002B7C1F">
        <w:t xml:space="preserve"> given by,</w:t>
      </w:r>
    </w:p>
    <w:p w14:paraId="38399627" w14:textId="0EB018F0" w:rsidR="00CA174B" w:rsidRPr="00CA174B" w:rsidRDefault="00CA174B" w:rsidP="00AE1CAD">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m:rPr>
                  <m:sty m:val="p"/>
                </m:rPr>
                <w:rPr>
                  <w:rFonts w:ascii="Cambria Math" w:hAnsi="Cambria Math"/>
                </w:rPr>
                <m:t>π</m:t>
              </m:r>
              <m:r>
                <m:rPr>
                  <m:lit/>
                </m:rPr>
                <w:rPr>
                  <w:rFonts w:ascii="Cambria Math" w:hAnsi="Cambria Math"/>
                </w:rPr>
                <m:t>/</m:t>
              </m:r>
              <m:r>
                <w:rPr>
                  <w:rFonts w:ascii="Cambria Math" w:hAnsi="Cambria Math"/>
                </w:rPr>
                <m:t>2</m:t>
              </m:r>
            </m:e>
          </m:d>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mr>
              </m:m>
            </m:e>
          </m:d>
        </m:oMath>
      </m:oMathPara>
    </w:p>
    <w:p w14:paraId="6E4B9000" w14:textId="44ED3FE6" w:rsidR="00BC4FF1" w:rsidRDefault="00CA174B" w:rsidP="002E2CAA">
      <w:r>
        <w:t xml:space="preserve">Corresponding to a quantum operation </w:t>
      </w:r>
      <m:oMath>
        <m:r>
          <m:rPr>
            <m:sty m:val="p"/>
          </m:rPr>
          <w:rPr>
            <w:rFonts w:ascii="Cambria Math" w:hAnsi="Cambria Math"/>
          </w:rPr>
          <m:t>Λ</m:t>
        </m:r>
        <m:d>
          <m:dPr>
            <m:ctrlPr>
              <w:rPr>
                <w:rFonts w:ascii="Cambria Math" w:hAnsi="Cambria Math"/>
                <w:i/>
              </w:rPr>
            </m:ctrlPr>
          </m:dPr>
          <m:e>
            <m:r>
              <m:rPr>
                <m:sty m:val="p"/>
              </m:rPr>
              <w:rPr>
                <w:rFonts w:ascii="Cambria Math" w:hAnsi="Cambria Math"/>
              </w:rPr>
              <m:t>ρ</m:t>
            </m:r>
          </m:e>
        </m:d>
        <m:r>
          <w:rPr>
            <w:rFonts w:ascii="Cambria Math" w:hAnsi="Cambria Math"/>
          </w:rPr>
          <m:t>=U</m:t>
        </m:r>
        <m:r>
          <m:rPr>
            <m:sty m:val="p"/>
          </m:rPr>
          <w:rPr>
            <w:rFonts w:ascii="Cambria Math" w:hAnsi="Cambria Math"/>
          </w:rPr>
          <m:t>ρ</m:t>
        </m:r>
        <m:sSup>
          <m:sSupPr>
            <m:ctrlPr>
              <w:rPr>
                <w:rFonts w:ascii="Cambria Math" w:hAnsi="Cambria Math"/>
                <w:i/>
              </w:rPr>
            </m:ctrlPr>
          </m:sSupPr>
          <m:e>
            <m:r>
              <w:rPr>
                <w:rFonts w:ascii="Cambria Math" w:hAnsi="Cambria Math"/>
              </w:rPr>
              <m:t>U</m:t>
            </m:r>
          </m:e>
          <m:sup>
            <m:r>
              <m:rPr>
                <m:sty m:val="p"/>
              </m:rPr>
              <w:rPr>
                <w:rFonts w:ascii="Cambria Math" w:hAnsi="Cambria Math"/>
              </w:rPr>
              <m:t>†</m:t>
            </m:r>
          </m:sup>
        </m:sSup>
      </m:oMath>
      <w:r>
        <w:t xml:space="preserve">, for </w:t>
      </w:r>
      <m:oMath>
        <m:r>
          <w:rPr>
            <w:rFonts w:ascii="Cambria Math" w:hAnsi="Cambria Math"/>
          </w:rPr>
          <m:t>U</m:t>
        </m:r>
      </m:oMath>
      <w:r>
        <w:t xml:space="preserve"> is the unitary single qubit operator.</w:t>
      </w:r>
    </w:p>
    <w:p w14:paraId="28998D46" w14:textId="2EECD515" w:rsidR="009E18C8" w:rsidRDefault="00E845B1">
      <w:r w:rsidRPr="00E845B1">
        <w:rPr>
          <w:b/>
          <w:bCs/>
        </w:rPr>
        <w:lastRenderedPageBreak/>
        <w:t>Proposal.</w:t>
      </w:r>
      <w:r>
        <w:t xml:space="preserve"> We try to alleviate this issue by proposing transformer model based deep neural network, which excels in encoding and processing sequences </w:t>
      </w:r>
      <w:r w:rsidR="00762AF6">
        <w:fldChar w:fldCharType="begin"/>
      </w:r>
      <w:r w:rsidR="00762AF6">
        <w:instrText xml:space="preserve"> ADDIN ZOTERO_ITEM CSL_CITATION {"citationID":"4e75yfX5","properties":{"formattedCitation":"[8]","plainCitation":"[8]","noteIndex":0},"citationItems":[{"id":29,"uris":["http://zotero.org/users/local/dXDYjhtc/items/XXF9IGF2"],"itemData":{"id":29,"type":"paper-conference","abstract":"The dominant sequence transduction models are based on complex recurrent orconvolutional neural networks in an encoder and decoder configuration. The best performing such models also connect the encoder and decoder through an attentionm echanisms.  We propose a novel, simple network architecture based solely onan attention mechanism, dispensing with recurrence and convolutions entirely.Experiments on two machine translation tasks show these models to be superiorin quality while being more parallelizable and requiring significantly less timeto train. Our single model with 165 million parameters, achieves 27.5 BLEU onEnglish-to-German translation, improving over the existing best ensemble result by over 1 BLEU. On English-to-French translation, we outperform the previoussingle state-of-the-art with model by 0.7 BLEU, achieving a BLEU score of 41.1.","container-title":"Advances in Neural Information Processing Systems","publisher":"Curran Associates, Inc.","source":"Neural Information Processing Systems","title":"Attention is All you Need","URL":"https://proceedings.neurips.cc/paper_files/paper/2017/hash/3f5ee243547dee91fbd053c1c4a845aa-Abstract.html","volume":"30","author":[{"family":"Vaswani","given":"Ashish"},{"family":"Shazeer","given":"Noam"},{"family":"Parmar","given":"Niki"},{"family":"Uszkoreit","given":"Jakob"},{"family":"Jones","given":"Llion"},{"family":"Gomez","given":"Aidan N"},{"family":"Kaiser","given":"Łukasz"},{"family":"Polosukhin","given":"Illia"}],"accessed":{"date-parts":[["2024",1,11]]},"issued":{"date-parts":[["2017"]]}}}],"schema":"https://github.com/citation-style-language/schema/raw/master/csl-citation.json"} </w:instrText>
      </w:r>
      <w:r w:rsidR="00762AF6">
        <w:fldChar w:fldCharType="separate"/>
      </w:r>
      <w:r w:rsidR="00762AF6" w:rsidRPr="00762AF6">
        <w:rPr>
          <w:rFonts w:ascii="Cambria" w:hAnsi="Cambria"/>
        </w:rPr>
        <w:t>[8]</w:t>
      </w:r>
      <w:r w:rsidR="00762AF6">
        <w:fldChar w:fldCharType="end"/>
      </w:r>
      <w:r>
        <w:t xml:space="preserve">, that </w:t>
      </w:r>
      <w:r w:rsidR="007805D4">
        <w:t xml:space="preserve">has also </w:t>
      </w:r>
      <w:r>
        <w:t>show</w:t>
      </w:r>
      <w:r w:rsidR="007805D4">
        <w:t>n</w:t>
      </w:r>
      <w:r>
        <w:t xml:space="preserve"> promising results in quantum state tomography setting recently </w:t>
      </w:r>
      <w:r w:rsidR="00762AF6">
        <w:fldChar w:fldCharType="begin"/>
      </w:r>
      <w:r w:rsidR="00762AF6">
        <w:instrText xml:space="preserve"> ADDIN ZOTERO_ITEM CSL_CITATION {"citationID":"iM6HOPWL","properties":{"formattedCitation":"[9], [10]","plainCitation":"[9], [10]","noteIndex":0},"citationItems":[{"id":34,"uris":["http://zotero.org/users/local/dXDYjhtc/items/57LW8QHU"],"itemData":{"id":34,"type":"article-journal","abstract":"With rapid progress across platforms for quantum systems, the problem of many-body quantum state reconstruction for noisy quantum states becomes an important challenge. There has been a growing interest in approaching the problem of quantum state reconstruction using generative neural network models. Here we propose the ‘attention-based quantum tomography’ (AQT), a quantum state reconstruction using an attention mechanism-based generative network that learns the mixed state density matrix of a noisy quantum state. AQT is based on the model proposed in ‘Attention is all you need’ by Vaswani et al (2017 NIPS) that is designed to learn long-range correlations in natural language sentences and thereby outperform previous natural language processing (NLP) models. We demonstrate not only that AQT outperforms earlier neural-network-based quantum state reconstruction on identical tasks but that AQT can accurately reconstruct the density matrix associated with a noisy quantum state experimentally realized in an IBMQ quantum computer. We speculate the success of the AQT stems from its ability to model quantum entanglement across the entire quantum system much as the attention model for NLP captures the correlations among words in a sentence.","container-title":"Machine Learning: Science and Technology","DOI":"10.1088/2632-2153/ac362b","ISSN":"2632-2153","issue":"1","journalAbbreviation":"Mach. Learn.: Sci. Technol.","language":"en","note":"publisher: IOP Publishing","page":"01LT01","source":"Institute of Physics","title":"Attention-based quantum tomography","volume":"3","author":[{"family":"Cha","given":"Peter"},{"family":"Ginsparg","given":"Paul"},{"family":"Wu","given":"Felix"},{"family":"Carrasquilla","given":"Juan"},{"family":"McMahon","given":"Peter L."},{"family":"Kim","given":"Eun-Ah"}],"issued":{"date-parts":[["2021",11]]}}},{"id":31,"uris":["http://zotero.org/users/local/dXDYjhtc/items/5FVAPNC5"],"itemData":{"id":31,"type":"article","abstract":"Quantum state tomography (QST) is the process of reconstructing the state of a quantum system (mathematically described as a density matrix) through a series of different measurements, which can be solved by learning a parameterized function to translate experimentally measured statistics into physical density matrices. However, the specific structure of quantum measurements for characterizing a quantum state has been neglected in previous work. In this paper, we explore the similarity between highly structured sentences in natural language and intrinsically structured measurements in QST. To fully leverage the intrinsic quantum characteristics involved in QST, we design a quantum-aware transformer (QAT) model to capture the complex relationship between measured frequencies and density matrices. In particular, we query quantum operators in the architecture to facilitate informative representations of quantum data and integrate the Bures distance into the loss function to evaluate quantum state fidelity, thereby enabling the reconstruction of quantum states from measured data with high fidelity. Extensive simulations and experiments (on IBM quantum computers) demonstrate the superiority of the QAT in reconstructing quantum states with favorable robustness against experimental noise.","DOI":"10.48550/arXiv.2305.05433","note":"arXiv:2305.05433 [quant-ph]","number":"arXiv:2305.05433","publisher":"arXiv","source":"arXiv.org","title":"Tomography of Quantum States from Structured Measurements via quantum-aware transformer","URL":"http://arxiv.org/abs/2305.05433","author":[{"family":"Ma","given":"Hailan"},{"family":"Sun","given":"Zhenhong"},{"family":"Dong","given":"Daoyi"},{"family":"Chen","given":"Chunlin"},{"family":"Rabitz","given":"Herschel"}],"accessed":{"date-parts":[["2024",1,11]]},"issued":{"date-parts":[["2023",11,17]]}}}],"schema":"https://github.com/citation-style-language/schema/raw/master/csl-citation.json"} </w:instrText>
      </w:r>
      <w:r w:rsidR="00762AF6">
        <w:fldChar w:fldCharType="separate"/>
      </w:r>
      <w:r w:rsidR="00762AF6" w:rsidRPr="00762AF6">
        <w:rPr>
          <w:rFonts w:ascii="Cambria" w:hAnsi="Cambria"/>
        </w:rPr>
        <w:t>[9], [10]</w:t>
      </w:r>
      <w:r w:rsidR="00762AF6">
        <w:fldChar w:fldCharType="end"/>
      </w:r>
      <w:r>
        <w:t xml:space="preserve">. </w:t>
      </w:r>
    </w:p>
    <w:p w14:paraId="6BD59E69" w14:textId="77777777" w:rsidR="00785A0B" w:rsidRDefault="00785A0B" w:rsidP="00785A0B">
      <w:pPr>
        <w:keepNext/>
      </w:pPr>
      <w:r>
        <w:rPr>
          <w:noProof/>
        </w:rPr>
        <w:drawing>
          <wp:inline distT="0" distB="0" distL="0" distR="0" wp14:anchorId="452D857F" wp14:editId="328A1923">
            <wp:extent cx="5486400" cy="2152015"/>
            <wp:effectExtent l="0" t="0" r="0" b="635"/>
            <wp:docPr id="68683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30635" name=""/>
                    <pic:cNvPicPr/>
                  </pic:nvPicPr>
                  <pic:blipFill>
                    <a:blip r:embed="rId6"/>
                    <a:stretch>
                      <a:fillRect/>
                    </a:stretch>
                  </pic:blipFill>
                  <pic:spPr>
                    <a:xfrm>
                      <a:off x="0" y="0"/>
                      <a:ext cx="5486400" cy="2152015"/>
                    </a:xfrm>
                    <a:prstGeom prst="rect">
                      <a:avLst/>
                    </a:prstGeom>
                  </pic:spPr>
                </pic:pic>
              </a:graphicData>
            </a:graphic>
          </wp:inline>
        </w:drawing>
      </w:r>
    </w:p>
    <w:p w14:paraId="5774BD54" w14:textId="38AF4167" w:rsidR="00785A0B" w:rsidRDefault="00785A0B" w:rsidP="00785A0B">
      <w:pPr>
        <w:pStyle w:val="Caption"/>
      </w:pPr>
      <w:bookmarkStart w:id="0" w:name="_Ref155878296"/>
      <w:r>
        <w:t xml:space="preserve">Figure </w:t>
      </w:r>
      <w:fldSimple w:instr=" SEQ Figure \* ARABIC ">
        <w:r>
          <w:rPr>
            <w:noProof/>
          </w:rPr>
          <w:t>1</w:t>
        </w:r>
      </w:fldSimple>
      <w:bookmarkEnd w:id="0"/>
    </w:p>
    <w:p w14:paraId="20F91A06" w14:textId="77777777" w:rsidR="00785A0B" w:rsidRDefault="00785A0B" w:rsidP="00785A0B">
      <w:pPr>
        <w:keepNext/>
      </w:pPr>
      <w:r>
        <w:rPr>
          <w:noProof/>
        </w:rPr>
        <w:lastRenderedPageBreak/>
        <w:drawing>
          <wp:inline distT="0" distB="0" distL="0" distR="0" wp14:anchorId="1882A906" wp14:editId="679B07CC">
            <wp:extent cx="5086350" cy="4981575"/>
            <wp:effectExtent l="0" t="0" r="0" b="9525"/>
            <wp:docPr id="191353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36865" name=""/>
                    <pic:cNvPicPr/>
                  </pic:nvPicPr>
                  <pic:blipFill>
                    <a:blip r:embed="rId7"/>
                    <a:stretch>
                      <a:fillRect/>
                    </a:stretch>
                  </pic:blipFill>
                  <pic:spPr>
                    <a:xfrm>
                      <a:off x="0" y="0"/>
                      <a:ext cx="5086350" cy="4981575"/>
                    </a:xfrm>
                    <a:prstGeom prst="rect">
                      <a:avLst/>
                    </a:prstGeom>
                  </pic:spPr>
                </pic:pic>
              </a:graphicData>
            </a:graphic>
          </wp:inline>
        </w:drawing>
      </w:r>
    </w:p>
    <w:p w14:paraId="2248B659" w14:textId="1DACC251" w:rsidR="00785A0B" w:rsidRPr="00785A0B" w:rsidRDefault="00785A0B" w:rsidP="00785A0B">
      <w:pPr>
        <w:pStyle w:val="Caption"/>
      </w:pPr>
      <w:bookmarkStart w:id="1" w:name="_Ref155878590"/>
      <w:r>
        <w:t xml:space="preserve">Figure </w:t>
      </w:r>
      <w:fldSimple w:instr=" SEQ Figure \* ARABIC ">
        <w:r>
          <w:rPr>
            <w:noProof/>
          </w:rPr>
          <w:t>2</w:t>
        </w:r>
      </w:fldSimple>
      <w:bookmarkEnd w:id="1"/>
    </w:p>
    <w:p w14:paraId="68054AD4" w14:textId="77777777" w:rsidR="00785A0B" w:rsidRPr="00F54DE1" w:rsidRDefault="00785A0B"/>
    <w:p w14:paraId="4321A911" w14:textId="72304A62" w:rsidR="00BC4372" w:rsidRDefault="00BC4372" w:rsidP="00BC4372">
      <w:pPr>
        <w:pStyle w:val="Heading1"/>
        <w:rPr>
          <w:sz w:val="24"/>
        </w:rPr>
      </w:pPr>
      <w:r>
        <w:rPr>
          <w:sz w:val="24"/>
        </w:rPr>
        <w:t>3. Related Work</w:t>
      </w:r>
    </w:p>
    <w:p w14:paraId="3FC9C26B" w14:textId="3A346B52" w:rsidR="00B62BEF" w:rsidRDefault="00BC4372">
      <w:r w:rsidRPr="00BC4372">
        <w:rPr>
          <w:b/>
          <w:bCs/>
        </w:rPr>
        <w:t>Neural Network Based Quantum Tomography.</w:t>
      </w:r>
      <w:r w:rsidR="00481710">
        <w:rPr>
          <w:b/>
          <w:bCs/>
        </w:rPr>
        <w:t xml:space="preserve"> </w:t>
      </w:r>
      <w:r w:rsidR="00481710">
        <w:t xml:space="preserve">The advancement of neural network algorithms and computer hardware in the last decade have brought forth numerous novel applications in the industry, such </w:t>
      </w:r>
      <w:r w:rsidR="00B5255E">
        <w:t xml:space="preserve">as </w:t>
      </w:r>
      <w:r w:rsidR="00481710">
        <w:t xml:space="preserve">autonomous </w:t>
      </w:r>
      <w:r w:rsidR="00B5255E">
        <w:t>robotics via reinforcement learning [ref]</w:t>
      </w:r>
      <w:r w:rsidR="00481710">
        <w:t>,</w:t>
      </w:r>
      <w:r w:rsidR="00B5255E">
        <w:t xml:space="preserve"> image generation [ref] via diffusion model,</w:t>
      </w:r>
      <w:r w:rsidR="00481710">
        <w:t xml:space="preserve"> </w:t>
      </w:r>
      <w:r w:rsidR="00B5255E">
        <w:t xml:space="preserve">text generation via large language model [ref] and so much more. Riding on this trend, quantum physics community has borrowed these techniques from the industry for quantum tomography. Earlier </w:t>
      </w:r>
      <w:r w:rsidR="009B09A3">
        <w:t>work</w:t>
      </w:r>
      <w:r w:rsidR="00B5255E">
        <w:t xml:space="preserve"> mainly focuses on using restricted Boltzmann machine for simple quantum state tomography tasks that can be represented by pure states. </w:t>
      </w:r>
      <w:r w:rsidR="009B09A3">
        <w:t xml:space="preserve">Later works employ deep neural networks for more difficult tasks such as general density matrix reconstruction [ref] and process matrix construction [ref]. </w:t>
      </w:r>
      <w:r w:rsidR="00B62BEF">
        <w:t>The methods being used ranging from simple feedforward network to more advanced models such as conditional generative adversarial network and transformer model.</w:t>
      </w:r>
    </w:p>
    <w:p w14:paraId="28689FFD" w14:textId="6CB0F5AB" w:rsidR="00336BAA" w:rsidRPr="00336BAA" w:rsidRDefault="00336BAA">
      <w:r w:rsidRPr="00336BAA">
        <w:rPr>
          <w:b/>
          <w:bCs/>
        </w:rPr>
        <w:lastRenderedPageBreak/>
        <w:t>Gate Set Tomography.</w:t>
      </w:r>
      <w:r>
        <w:rPr>
          <w:b/>
          <w:bCs/>
        </w:rPr>
        <w:t xml:space="preserve"> </w:t>
      </w:r>
      <w:r w:rsidR="002B6B8E">
        <w:t xml:space="preserve">There are few works that focus on efficient scaling based on the original of gate set tomography paper.  Notably, one paper </w:t>
      </w:r>
      <w:r w:rsidR="00944AFA">
        <w:fldChar w:fldCharType="begin"/>
      </w:r>
      <w:r w:rsidR="00944AFA">
        <w:instrText xml:space="preserve"> ADDIN ZOTERO_ITEM CSL_CITATION {"citationID":"S9GYGfy5","properties":{"formattedCitation":"[11]","plainCitation":"[11]","noteIndex":0},"citationItems":[{"id":36,"uris":["http://zotero.org/users/local/dXDYjhtc/items/SCJG285Z"],"itemData":{"id":36,"type":"article-journal","abstract":"Flexible characterization techniques that provide a detailed picture of the experimental imperfections under realistic assumptions are crucial to gain actionable advice in the development of quantum computers. Gate set tomography self-consistently extracts a complete tomographic description of the implementation of an entire set of quantum gates, as well as the initial state and measurement, from experimental data. It has become a standard tool for this task but comes with high requirements on the number of sequences and their design, making it already experimentally challenging for only two qubits. In this work, we show that low-rank approximations of gate sets can be obtained from significantly fewer gate sequences and that it is sufficient to draw them at random. This coherent noise characterization however still contains the crucial information for improving the implementation. To this end, we formulate the data processing problem of gate set tomography as a rank-constrained tensor completion problem. We provide an algorithm to solve this problem while respecting the usual positivity and normalization constraints of quantum mechanics. For this purpose, we combine methods from Riemannian optimization and machine learning and develop a saddle-free second-order geometrical optimization method on the complex Stiefel manifold. Besides the reduction in sequences, we numerically demonstrate that the algorithm does not rely on structured gate sets or an elaborate circuit design to robustly perform gate set tomography. Therefore, it is more flexible than traditional approaches. We also demonstrate how coherent errors in shadow estimation protocols can be mitigated using estimates from gate set tomography.","container-title":"PRX Quantum","DOI":"10.1103/PRXQuantum.4.010325","issue":"1","journalAbbreviation":"PRX Quantum","note":"publisher: American Physical Society","page":"010325","source":"APS","title":"Compressive Gate Set Tomography","volume":"4","author":[{"family":"Brieger","given":"Raphael"},{"family":"Roth","given":"Ingo"},{"family":"Kliesch","given":"Martin"}],"issued":{"date-parts":[["2023",3,10]]}}}],"schema":"https://github.com/citation-style-language/schema/raw/master/csl-citation.json"} </w:instrText>
      </w:r>
      <w:r w:rsidR="00944AFA">
        <w:fldChar w:fldCharType="separate"/>
      </w:r>
      <w:r w:rsidR="00944AFA" w:rsidRPr="00944AFA">
        <w:rPr>
          <w:rFonts w:ascii="Cambria" w:hAnsi="Cambria"/>
        </w:rPr>
        <w:t>[11]</w:t>
      </w:r>
      <w:r w:rsidR="00944AFA">
        <w:fldChar w:fldCharType="end"/>
      </w:r>
      <w:r w:rsidR="002B6B8E">
        <w:t xml:space="preserve"> proposes compressive gate set tomography via</w:t>
      </w:r>
      <w:r w:rsidR="002B6B8E" w:rsidRPr="002B6B8E">
        <w:t xml:space="preserve"> </w:t>
      </w:r>
      <w:r w:rsidR="002B6B8E">
        <w:t>R</w:t>
      </w:r>
      <w:r w:rsidR="002B6B8E" w:rsidRPr="002B6B8E">
        <w:t>iemannian optimization</w:t>
      </w:r>
      <w:r w:rsidR="002B6B8E">
        <w:t xml:space="preserve">. </w:t>
      </w:r>
      <w:r w:rsidR="008D1FB9">
        <w:t>However, no known work</w:t>
      </w:r>
      <w:r w:rsidR="008A55CC">
        <w:t>s to date study gate set tomography from a deep neural network perspective.</w:t>
      </w:r>
    </w:p>
    <w:p w14:paraId="2DAD7005" w14:textId="0D730048" w:rsidR="009E18C8" w:rsidRPr="009E18C8" w:rsidRDefault="00BC4372" w:rsidP="009E18C8">
      <w:pPr>
        <w:pStyle w:val="Heading1"/>
        <w:rPr>
          <w:sz w:val="24"/>
        </w:rPr>
      </w:pPr>
      <w:r>
        <w:rPr>
          <w:sz w:val="24"/>
        </w:rPr>
        <w:t xml:space="preserve">4. </w:t>
      </w:r>
      <w:r w:rsidR="008E738A">
        <w:rPr>
          <w:sz w:val="24"/>
        </w:rPr>
        <w:t>Method</w:t>
      </w:r>
    </w:p>
    <w:p w14:paraId="154B47C2" w14:textId="646E994F" w:rsidR="007F6C94" w:rsidRDefault="00B61EC1" w:rsidP="007F6C94">
      <w:r>
        <w:t>Our ML4GST neural network consists of the following main components: 1)</w:t>
      </w:r>
      <w:r w:rsidR="00342A7A">
        <w:t xml:space="preserve"> separate embedding layers for both integer-encoded gate sequences and measured probabilities</w:t>
      </w:r>
      <w:r>
        <w:t xml:space="preserve">, 2) </w:t>
      </w:r>
      <w:r w:rsidR="00342A7A">
        <w:t>separate positional encoding for both gate sequences and measured probabilities, 3)</w:t>
      </w:r>
      <w:r>
        <w:t xml:space="preserve"> </w:t>
      </w:r>
      <w:r w:rsidR="00342A7A">
        <w:t xml:space="preserve">cross attention layer to aggregate information from two branches, 4) </w:t>
      </w:r>
      <w:r>
        <w:t xml:space="preserve">transformer </w:t>
      </w:r>
      <w:r w:rsidR="00342A7A">
        <w:t>block</w:t>
      </w:r>
      <w:r>
        <w:t xml:space="preserve"> to encode the</w:t>
      </w:r>
      <w:r w:rsidR="00342A7A">
        <w:t xml:space="preserve"> aggregated information, 5) fully connected layer to output physical error parameters</w:t>
      </w:r>
      <w:r>
        <w:t xml:space="preserve">. </w:t>
      </w:r>
      <w:r w:rsidR="00194996">
        <w:t xml:space="preserve"> A schematic of the neural network architecture is shown in </w:t>
      </w:r>
      <w:r w:rsidR="00194996" w:rsidRPr="00530423">
        <w:rPr>
          <w:color w:val="FF0000"/>
        </w:rPr>
        <w:t>Fig</w:t>
      </w:r>
    </w:p>
    <w:p w14:paraId="29B9CA90" w14:textId="5E51AF40" w:rsidR="00194996" w:rsidRPr="00194996" w:rsidRDefault="00BC4372" w:rsidP="00194996">
      <w:pPr>
        <w:pStyle w:val="Heading1"/>
        <w:rPr>
          <w:sz w:val="24"/>
          <w:szCs w:val="24"/>
        </w:rPr>
      </w:pPr>
      <w:r>
        <w:rPr>
          <w:sz w:val="24"/>
          <w:szCs w:val="24"/>
        </w:rPr>
        <w:t>4</w:t>
      </w:r>
      <w:r w:rsidR="00194996" w:rsidRPr="00194996">
        <w:rPr>
          <w:sz w:val="24"/>
          <w:szCs w:val="24"/>
        </w:rPr>
        <w:t xml:space="preserve">.1 Separate branch for </w:t>
      </w:r>
      <w:r w:rsidR="00E42D3A">
        <w:rPr>
          <w:sz w:val="24"/>
          <w:szCs w:val="24"/>
        </w:rPr>
        <w:t xml:space="preserve">embedding </w:t>
      </w:r>
      <w:r w:rsidR="00194996" w:rsidRPr="00194996">
        <w:rPr>
          <w:sz w:val="24"/>
          <w:szCs w:val="24"/>
        </w:rPr>
        <w:t>gate sequences and measured probabilities</w:t>
      </w:r>
    </w:p>
    <w:p w14:paraId="3A1363FC" w14:textId="2B4DFE55" w:rsidR="00194996" w:rsidRDefault="00194996" w:rsidP="00194996">
      <w:r>
        <w:t xml:space="preserve"> In gate set tomography, each gate sequence outputs a set of measured probabilities. By aggregating the information of multiple pairs of (gate sequence, measured probabilities), one can </w:t>
      </w:r>
      <w:r w:rsidR="006C6E7F">
        <w:t>extract the information of the process matri</w:t>
      </w:r>
      <w:r w:rsidR="008148D5">
        <w:t>x</w:t>
      </w:r>
      <w:r w:rsidR="006C6E7F">
        <w:t xml:space="preserve"> of </w:t>
      </w:r>
      <w:r w:rsidR="008148D5">
        <w:t>each gate used</w:t>
      </w:r>
      <w:r w:rsidR="006C6E7F">
        <w:t>. The gate sequences are first preprocessed by integer encoding</w:t>
      </w:r>
      <w:r w:rsidR="00E42D3A">
        <w:t xml:space="preserve"> and zero padding</w:t>
      </w:r>
      <w:r w:rsidR="006C6E7F">
        <w:t>, where each gate is mapped to a unique integer</w:t>
      </w:r>
      <w:r w:rsidR="00E42D3A">
        <w:t xml:space="preserve"> and the gate sequence</w:t>
      </w:r>
      <w:r w:rsidR="00994576">
        <w:t>s</w:t>
      </w:r>
      <w:r w:rsidR="00E42D3A">
        <w:t xml:space="preserve"> </w:t>
      </w:r>
      <w:r w:rsidR="00994576">
        <w:t>are</w:t>
      </w:r>
      <w:r w:rsidR="00E42D3A">
        <w:t xml:space="preserve"> zero padded to match the longest gate sequence in the dataset</w:t>
      </w:r>
      <w:r w:rsidR="008148D5">
        <w:t>. The encoded gate sequences are then passed to an embedding layer that is used in typical transformer setting. On the other hand, the measured probabilities are passed to a fully connected layer and subsequent reshaping that emulates the effect of an embedding layer.</w:t>
      </w:r>
    </w:p>
    <w:p w14:paraId="445ACE2D" w14:textId="46D4D4ED" w:rsidR="008148D5" w:rsidRDefault="008148D5" w:rsidP="00194996">
      <w:r>
        <w:t>This way, both branches will have an extra learnable feature dimension that are ready to be processed by a transformer block later on.</w:t>
      </w:r>
    </w:p>
    <w:p w14:paraId="12828D9F" w14:textId="77777777" w:rsidR="008148D5" w:rsidRDefault="008148D5" w:rsidP="00194996"/>
    <w:p w14:paraId="038298DE" w14:textId="35F38547" w:rsidR="008148D5" w:rsidRDefault="00BC4372" w:rsidP="008148D5">
      <w:pPr>
        <w:pStyle w:val="Heading1"/>
        <w:rPr>
          <w:sz w:val="24"/>
          <w:szCs w:val="24"/>
        </w:rPr>
      </w:pPr>
      <w:r>
        <w:rPr>
          <w:sz w:val="24"/>
          <w:szCs w:val="24"/>
        </w:rPr>
        <w:t>4</w:t>
      </w:r>
      <w:r w:rsidR="008148D5" w:rsidRPr="008148D5">
        <w:rPr>
          <w:sz w:val="24"/>
          <w:szCs w:val="24"/>
        </w:rPr>
        <w:t xml:space="preserve">.2 </w:t>
      </w:r>
      <w:r w:rsidR="00E42D3A">
        <w:rPr>
          <w:sz w:val="24"/>
          <w:szCs w:val="24"/>
        </w:rPr>
        <w:t>Separate branch for positional encoding</w:t>
      </w:r>
    </w:p>
    <w:p w14:paraId="198FBBBB" w14:textId="15D6CDDE" w:rsidR="008148D5" w:rsidRDefault="00E42D3A" w:rsidP="008148D5">
      <w:r>
        <w:t xml:space="preserve">We use the standard sine and cosine positional encoding for both embedded gate sequences and measured probabilities, that are flattened beforehand. As each individual pair of (gate sequence, measured probabilities) yields little tomographic information, we instead group multiple pairs together to increase the receptive field. The positional encoding then runs through element wise for this flattened embedded gate sequences and measured probabilities at each branch. </w:t>
      </w:r>
    </w:p>
    <w:p w14:paraId="6AC345C8" w14:textId="4C419552" w:rsidR="0089412A" w:rsidRDefault="00BC4372" w:rsidP="0089412A">
      <w:pPr>
        <w:pStyle w:val="Heading1"/>
        <w:rPr>
          <w:sz w:val="24"/>
          <w:szCs w:val="24"/>
        </w:rPr>
      </w:pPr>
      <w:r>
        <w:rPr>
          <w:sz w:val="24"/>
          <w:szCs w:val="24"/>
        </w:rPr>
        <w:t>4</w:t>
      </w:r>
      <w:r w:rsidR="0089412A" w:rsidRPr="0089412A">
        <w:rPr>
          <w:sz w:val="24"/>
          <w:szCs w:val="24"/>
        </w:rPr>
        <w:t>.3 Cross attention layer</w:t>
      </w:r>
    </w:p>
    <w:p w14:paraId="5FDC0449" w14:textId="1233F57B" w:rsidR="0089412A" w:rsidRDefault="0089412A" w:rsidP="0089412A">
      <w:r>
        <w:t>After embedding and positional encoding at each branch, a cross attention layer is used to attend to the relationship between the grouped gate sequences and measured probabilities. We choose cross attention instead of simple concatenation</w:t>
      </w:r>
      <w:r w:rsidR="007F67BC">
        <w:t xml:space="preserve"> to avoid the vast data shape </w:t>
      </w:r>
      <w:r w:rsidR="007F67BC">
        <w:lastRenderedPageBreak/>
        <w:t>mismatch between gate sequences and measured probabilities that can possibly drown out the training signal.</w:t>
      </w:r>
    </w:p>
    <w:p w14:paraId="142B55E0" w14:textId="2533D7F0" w:rsidR="006A24B0" w:rsidRDefault="00BC4372" w:rsidP="006A24B0">
      <w:pPr>
        <w:pStyle w:val="Heading1"/>
        <w:rPr>
          <w:sz w:val="24"/>
          <w:szCs w:val="24"/>
        </w:rPr>
      </w:pPr>
      <w:r>
        <w:rPr>
          <w:sz w:val="24"/>
          <w:szCs w:val="24"/>
        </w:rPr>
        <w:t>4</w:t>
      </w:r>
      <w:r w:rsidR="006A24B0" w:rsidRPr="0089412A">
        <w:rPr>
          <w:sz w:val="24"/>
          <w:szCs w:val="24"/>
        </w:rPr>
        <w:t>.</w:t>
      </w:r>
      <w:r w:rsidR="006A24B0">
        <w:rPr>
          <w:sz w:val="24"/>
          <w:szCs w:val="24"/>
        </w:rPr>
        <w:t>4</w:t>
      </w:r>
      <w:r w:rsidR="006A24B0" w:rsidRPr="0089412A">
        <w:rPr>
          <w:sz w:val="24"/>
          <w:szCs w:val="24"/>
        </w:rPr>
        <w:t xml:space="preserve"> </w:t>
      </w:r>
      <w:r w:rsidR="006A24B0">
        <w:rPr>
          <w:sz w:val="24"/>
          <w:szCs w:val="24"/>
        </w:rPr>
        <w:t>Fully connected layers</w:t>
      </w:r>
    </w:p>
    <w:p w14:paraId="54947FC1" w14:textId="00143E81" w:rsidR="006A24B0" w:rsidRPr="006A24B0" w:rsidRDefault="006A24B0" w:rsidP="006A24B0">
      <w:r>
        <w:t>Finally, multiple fully connected layers are used after the transformer block, to output predicted physical error parameters.</w:t>
      </w:r>
    </w:p>
    <w:p w14:paraId="43D66D49" w14:textId="77777777" w:rsidR="006A24B0" w:rsidRPr="0089412A" w:rsidRDefault="006A24B0" w:rsidP="0089412A"/>
    <w:p w14:paraId="05D0B0D0" w14:textId="42A279C4" w:rsidR="00D70C35" w:rsidRDefault="00BC4372">
      <w:pPr>
        <w:pStyle w:val="Heading1"/>
      </w:pPr>
      <w:r>
        <w:rPr>
          <w:sz w:val="24"/>
        </w:rPr>
        <w:t>5. Experiments</w:t>
      </w:r>
    </w:p>
    <w:p w14:paraId="321BC00E" w14:textId="4AD1977A" w:rsidR="00D70C35" w:rsidRDefault="00863FBC">
      <w:r>
        <w:t>We test</w:t>
      </w:r>
      <w:r w:rsidR="0035398A">
        <w:t xml:space="preserve"> out</w:t>
      </w:r>
      <w:r>
        <w:t xml:space="preserve"> ML4GST </w:t>
      </w:r>
      <w:r w:rsidR="0035398A">
        <w:t xml:space="preserve">using the open-source python package pyGSTi [ref], with the capability of: 1) customizing process matrix of each individual gate within a gate set, 2) selecting appropriate fiducials for the customized gate set, 3) generating appropriate gate sequences for GST experiment, 4) simulating measured </w:t>
      </w:r>
      <w:r w:rsidR="006152A0">
        <w:t>counts</w:t>
      </w:r>
      <w:r w:rsidR="0035398A">
        <w:t xml:space="preserve"> for the gate sequences.</w:t>
      </w:r>
    </w:p>
    <w:p w14:paraId="3D744906" w14:textId="58040B53" w:rsidR="0035398A" w:rsidRDefault="00BC4372" w:rsidP="0035398A">
      <w:pPr>
        <w:pStyle w:val="Heading1"/>
        <w:rPr>
          <w:sz w:val="24"/>
        </w:rPr>
      </w:pPr>
      <w:r>
        <w:rPr>
          <w:sz w:val="24"/>
        </w:rPr>
        <w:t>5.</w:t>
      </w:r>
      <w:r w:rsidR="0035398A">
        <w:rPr>
          <w:sz w:val="24"/>
        </w:rPr>
        <w:t>1 pyGSTi simulation settings</w:t>
      </w:r>
    </w:p>
    <w:p w14:paraId="3E07008F" w14:textId="7960ECC9" w:rsidR="006152A0" w:rsidRDefault="00B10F10" w:rsidP="0035398A">
      <w:r w:rsidRPr="00B10F10">
        <w:rPr>
          <w:b/>
          <w:bCs/>
        </w:rPr>
        <w:t>1-Qubit XYI model</w:t>
      </w:r>
      <w:r>
        <w:rPr>
          <w:b/>
          <w:bCs/>
        </w:rPr>
        <w:t xml:space="preserve">. </w:t>
      </w:r>
      <w:r>
        <w:t xml:space="preserve">pyGSTi python package uses Pauli Transfer Matrix (PTM) as default process matrix throughout GST implementation. Here we replaced the built-in single qubit XYI model pack with our custom PTM, specifically the X and Y rotational gates. These custom gates are parametrized with physical error parameters and in our case, the over-rotational angles and depolarizing errors.  We then use the built-in function to find suitable fiducials based on the custom X and Y rotational gates. </w:t>
      </w:r>
      <w:r w:rsidR="00F778D9">
        <w:t xml:space="preserve">After that, we run the built-in single qubit XYI GST experiment function to generate gate sequences and simulated measured </w:t>
      </w:r>
      <w:r w:rsidR="006152A0">
        <w:t>counts</w:t>
      </w:r>
      <w:r w:rsidR="00F778D9">
        <w:t xml:space="preserve">. Number of shots is set to 10k, maximum sequence length to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sidR="00F778D9">
        <w:t>, and sampling error to binomial.</w:t>
      </w:r>
    </w:p>
    <w:p w14:paraId="5FFBF097" w14:textId="0283B2EE" w:rsidR="006152A0" w:rsidRDefault="00BC4372" w:rsidP="006152A0">
      <w:pPr>
        <w:pStyle w:val="Heading1"/>
        <w:rPr>
          <w:sz w:val="24"/>
        </w:rPr>
      </w:pPr>
      <w:r>
        <w:rPr>
          <w:sz w:val="24"/>
        </w:rPr>
        <w:t>5</w:t>
      </w:r>
      <w:r w:rsidR="006152A0">
        <w:rPr>
          <w:sz w:val="24"/>
        </w:rPr>
        <w:t>.2 Training details</w:t>
      </w:r>
    </w:p>
    <w:p w14:paraId="3CD1333C" w14:textId="4E099C1D" w:rsidR="00563EEC" w:rsidRDefault="00FA4B09" w:rsidP="006152A0">
      <w:r>
        <w:rPr>
          <w:b/>
          <w:bCs/>
        </w:rPr>
        <w:t>Grouping Data.</w:t>
      </w:r>
      <w:r>
        <w:t xml:space="preserve"> </w:t>
      </w:r>
      <w:r w:rsidR="006152A0">
        <w:t xml:space="preserve">As mentioned briefly in the method, the gate sequences generated </w:t>
      </w:r>
      <w:r w:rsidR="00806164">
        <w:t>by</w:t>
      </w:r>
      <w:r w:rsidR="006152A0">
        <w:t xml:space="preserve"> pyGST</w:t>
      </w:r>
      <w:r w:rsidR="00806164">
        <w:t xml:space="preserve">i are converted from strings to unique integers, and subsequently zero padded to match the maximum length of a sequence in the dataset, whereas simulated measured counts are normalized into probabilities. </w:t>
      </w:r>
      <w:r w:rsidR="00563EEC">
        <w:t>After that, both gate sequences and probabilities datasets are divided into groups, specified by a hyperparameter ‘group_size’. Typically, the last group will not be divisible and will have a remainder. We simply repeat the elements inside the last group instead of zero padding to preserve overall data quality.</w:t>
      </w:r>
    </w:p>
    <w:p w14:paraId="4796CB2B" w14:textId="564B715B" w:rsidR="00BC27EE" w:rsidRDefault="00FA4B09" w:rsidP="0035398A">
      <w:r w:rsidRPr="00FA4B09">
        <w:rPr>
          <w:b/>
          <w:bCs/>
        </w:rPr>
        <w:t>Curriculum Learning</w:t>
      </w:r>
      <w:r>
        <w:rPr>
          <w:b/>
          <w:bCs/>
        </w:rPr>
        <w:t>.</w:t>
      </w:r>
      <w:r>
        <w:t xml:space="preserve"> W</w:t>
      </w:r>
      <w:r w:rsidR="00563EEC">
        <w:t xml:space="preserve">e make use of curriculum learning </w:t>
      </w:r>
      <w:r w:rsidR="00810C9F">
        <w:t xml:space="preserve">to further divide the whole dataset into parts, again specified by a hyperparameter ‘part_size’. </w:t>
      </w:r>
      <w:r w:rsidR="005C3B61">
        <w:t xml:space="preserve">The dataset is sorted in ascending order based on the non-zero length of gate sequence. This ensures the model </w:t>
      </w:r>
      <w:r w:rsidR="00933D46">
        <w:t>learns</w:t>
      </w:r>
      <w:r w:rsidR="005C3B61">
        <w:t xml:space="preserve"> global feature</w:t>
      </w:r>
      <w:r w:rsidR="00933D46">
        <w:t>s</w:t>
      </w:r>
      <w:r w:rsidR="005C3B61">
        <w:t xml:space="preserve"> from shorter gate sequences in the beginning and then progressively fine-tune predictions in </w:t>
      </w:r>
      <w:r w:rsidR="00933D46">
        <w:t xml:space="preserve">later </w:t>
      </w:r>
      <w:r w:rsidR="005C3B61">
        <w:t>stage</w:t>
      </w:r>
      <w:r w:rsidR="00933D46">
        <w:t>s</w:t>
      </w:r>
      <w:r w:rsidR="005C3B61">
        <w:t xml:space="preserve"> when it sees longer gate sequences. </w:t>
      </w:r>
      <w:r w:rsidR="00275CAB">
        <w:t xml:space="preserve">This </w:t>
      </w:r>
      <w:r w:rsidR="00E6101E">
        <w:t xml:space="preserve">learning </w:t>
      </w:r>
      <w:r w:rsidR="00275CAB">
        <w:t xml:space="preserve">methodology is similar to the algorithm implemented in the original GST paper </w:t>
      </w:r>
      <w:r w:rsidR="00C16A41">
        <w:fldChar w:fldCharType="begin"/>
      </w:r>
      <w:r w:rsidR="008655D1">
        <w:instrText xml:space="preserve"> ADDIN ZOTERO_ITEM CSL_CITATION {"citationID":"pPggf6s4","properties":{"formattedCitation":"[7]","plainCitation":"[7]","noteIndex":0},"citationItems":[{"id":1,"uris":["http://zotero.org/users/local/dXDYjhtc/items/KPCAX5HY"],"itemData":{"id":1,"type":"article-journal","abstract":"Gate set tomography (GST) is a protocol for detailed, predictive characterization of logic operations (gates) on quantum computing processors. Early versions of GST emerged around 2012-13, and since then it has been refined, demonstrated, and used in a large number of experiments. This paper presents the foundations of GST in comprehensive detail. The most important feature of GST, compared to older state and process tomography protocols, is that it is calibration-free. GST does not rely on pre-calibrated state preparations and measurements. Instead, it characterizes all the operations in a gate set simultaneously and self-consistently, relative to each other. Long sequence GST can estimate gates with very high precision and efficiency, achieving Heisenberg scaling in regimes of practical interest. In this paper, we cover GST's intellectual history, the techniques and experiments used to achieve its intended purpose, data analysis, gauge freedom and fixing, error bars, and the interpretation of gauge-fixed estimates of gate sets. Our focus is fundamental mathematical aspects of GST, rather than implementation details, but we touch on some of the foundational algorithmic tricks used in the pyGSTi implementation.","container-title":"Quantum","DOI":"10.22331/q-2021-10-05-557","ISSN":"2521-327X","journalAbbreviation":"Quantum","note":"arXiv:2009.07301 [quant-ph]","page":"557","source":"arXiv.org","title":"Gate Set Tomography","volume":"5","author":[{"family":"Nielsen","given":"Erik"},{"family":"Gamble","given":"John King"},{"family":"Rudinger","given":"Kenneth"},{"family":"Scholten","given":"Travis"},{"family":"Young","given":"Kevin"},{"family":"Blume-Kohout","given":"Robin"}],"issued":{"date-parts":[["2021",10,5]]}}}],"schema":"https://github.com/citation-style-language/schema/raw/master/csl-citation.json"} </w:instrText>
      </w:r>
      <w:r w:rsidR="00C16A41">
        <w:fldChar w:fldCharType="separate"/>
      </w:r>
      <w:r w:rsidR="008655D1" w:rsidRPr="008655D1">
        <w:rPr>
          <w:rFonts w:ascii="Cambria" w:hAnsi="Cambria"/>
        </w:rPr>
        <w:t>[7]</w:t>
      </w:r>
      <w:r w:rsidR="00C16A41">
        <w:fldChar w:fldCharType="end"/>
      </w:r>
      <w:r w:rsidR="00275CAB">
        <w:t>, where</w:t>
      </w:r>
      <w:r w:rsidR="00C16A41">
        <w:t xml:space="preserve"> </w:t>
      </w:r>
      <w:r w:rsidR="00C16A41">
        <w:lastRenderedPageBreak/>
        <w:t xml:space="preserve">the authors iteratively adding longer sequences </w:t>
      </w:r>
      <w:r w:rsidR="00E6101E">
        <w:t xml:space="preserve">accumulatively during optimization. We instead opt for non-accumulative approach in the curriculum learning. </w:t>
      </w:r>
    </w:p>
    <w:p w14:paraId="13340957" w14:textId="77777777" w:rsidR="00FA4B09" w:rsidRDefault="00FA4B09" w:rsidP="0035398A">
      <w:r w:rsidRPr="00FA4B09">
        <w:rPr>
          <w:b/>
          <w:bCs/>
        </w:rPr>
        <w:t>Analytical PTM Reconstruction.</w:t>
      </w:r>
      <w:r>
        <w:t xml:space="preserve"> Based on the predicted physical error parameters, namely the over-rotational angles and depolarizing errors, we analytically reconstruct PTMs corresponding to the gates within the gate set.</w:t>
      </w:r>
    </w:p>
    <w:p w14:paraId="3B6967B0" w14:textId="4E66887F" w:rsidR="00FA4B09" w:rsidRDefault="00FA4B09" w:rsidP="0035398A">
      <w:r w:rsidRPr="00FA4B09">
        <w:rPr>
          <w:b/>
          <w:bCs/>
        </w:rPr>
        <w:t xml:space="preserve">Computing Loss. </w:t>
      </w:r>
      <w:r>
        <w:t>As each grouped data outputs one set of physical error parameters prediction, it also has its own set of reconstructed PTMs.</w:t>
      </w:r>
      <w:r w:rsidR="00B43DEC">
        <w:t xml:space="preserve"> We compute probabilities analytically for all the gate sequences within a group, using the same set of reconstructed PTMs. This procedure is </w:t>
      </w:r>
      <w:r w:rsidR="00CB0204">
        <w:t>performed</w:t>
      </w:r>
      <w:r w:rsidR="00B43DEC">
        <w:t xml:space="preserve"> iteratively group by group within a particular stage set by curriculum learning. Finally, we compute mean squared error loss between the ground-truth probabilities and the reconstructed probabilities. </w:t>
      </w:r>
      <w:r w:rsidR="00530CC9">
        <w:t>Fig 2. shows the overall data pipeline from input to MSE loss.</w:t>
      </w:r>
    </w:p>
    <w:p w14:paraId="2B00FCAC" w14:textId="48A364A5" w:rsidR="009275F7" w:rsidRDefault="006F16CB" w:rsidP="009275F7">
      <w:pPr>
        <w:pStyle w:val="Heading1"/>
        <w:rPr>
          <w:sz w:val="24"/>
        </w:rPr>
      </w:pPr>
      <w:r>
        <w:rPr>
          <w:sz w:val="24"/>
        </w:rPr>
        <w:t>6.</w:t>
      </w:r>
      <w:r w:rsidR="009275F7">
        <w:rPr>
          <w:sz w:val="24"/>
        </w:rPr>
        <w:t xml:space="preserve"> Results</w:t>
      </w:r>
    </w:p>
    <w:p w14:paraId="3870DD24" w14:textId="4D7F5F1B" w:rsidR="00B43DEC" w:rsidRDefault="00D9242D" w:rsidP="0035398A">
      <w:pPr>
        <w:rPr>
          <w:b/>
          <w:bCs/>
        </w:rPr>
      </w:pPr>
      <w:r w:rsidRPr="00D9242D">
        <w:rPr>
          <w:b/>
          <w:bCs/>
        </w:rPr>
        <w:t>Choice of Loss Function</w:t>
      </w:r>
      <w:r w:rsidR="000C3332">
        <w:rPr>
          <w:b/>
          <w:bCs/>
        </w:rPr>
        <w:t>.</w:t>
      </w:r>
    </w:p>
    <w:p w14:paraId="0FA7310E" w14:textId="4D1C8C57" w:rsidR="000C3332" w:rsidRPr="005510B1" w:rsidRDefault="005510B1" w:rsidP="0035398A">
      <w:r>
        <w:t xml:space="preserve">The original GST paper </w:t>
      </w:r>
      <w:r w:rsidR="00273E8E">
        <w:fldChar w:fldCharType="begin"/>
      </w:r>
      <w:r w:rsidR="008655D1">
        <w:instrText xml:space="preserve"> ADDIN ZOTERO_ITEM CSL_CITATION {"citationID":"rKUfE6Bj","properties":{"formattedCitation":"[7]","plainCitation":"[7]","noteIndex":0},"citationItems":[{"id":1,"uris":["http://zotero.org/users/local/dXDYjhtc/items/KPCAX5HY"],"itemData":{"id":1,"type":"article-journal","abstract":"Gate set tomography (GST) is a protocol for detailed, predictive characterization of logic operations (gates) on quantum computing processors. Early versions of GST emerged around 2012-13, and since then it has been refined, demonstrated, and used in a large number of experiments. This paper presents the foundations of GST in comprehensive detail. The most important feature of GST, compared to older state and process tomography protocols, is that it is calibration-free. GST does not rely on pre-calibrated state preparations and measurements. Instead, it characterizes all the operations in a gate set simultaneously and self-consistently, relative to each other. Long sequence GST can estimate gates with very high precision and efficiency, achieving Heisenberg scaling in regimes of practical interest. In this paper, we cover GST's intellectual history, the techniques and experiments used to achieve its intended purpose, data analysis, gauge freedom and fixing, error bars, and the interpretation of gauge-fixed estimates of gate sets. Our focus is fundamental mathematical aspects of GST, rather than implementation details, but we touch on some of the foundational algorithmic tricks used in the pyGSTi implementation.","container-title":"Quantum","DOI":"10.22331/q-2021-10-05-557","ISSN":"2521-327X","journalAbbreviation":"Quantum","note":"arXiv:2009.07301 [quant-ph]","page":"557","source":"arXiv.org","title":"Gate Set Tomography","volume":"5","author":[{"family":"Nielsen","given":"Erik"},{"family":"Gamble","given":"John King"},{"family":"Rudinger","given":"Kenneth"},{"family":"Scholten","given":"Travis"},{"family":"Young","given":"Kevin"},{"family":"Blume-Kohout","given":"Robin"}],"issued":{"date-parts":[["2021",10,5]]}}}],"schema":"https://github.com/citation-style-language/schema/raw/master/csl-citation.json"} </w:instrText>
      </w:r>
      <w:r w:rsidR="00273E8E">
        <w:fldChar w:fldCharType="separate"/>
      </w:r>
      <w:r w:rsidR="008655D1" w:rsidRPr="008655D1">
        <w:rPr>
          <w:rFonts w:ascii="Cambria" w:hAnsi="Cambria"/>
        </w:rPr>
        <w:t>[7]</w:t>
      </w:r>
      <w:r w:rsidR="00273E8E">
        <w:fldChar w:fldCharType="end"/>
      </w:r>
      <w:r w:rsidR="00273E8E">
        <w:t xml:space="preserve"> </w:t>
      </w:r>
      <w:r>
        <w:t xml:space="preserve">uses two loss functions </w:t>
      </w:r>
      <w:r w:rsidR="00CA6770">
        <w:t>for long-sequence GST</w:t>
      </w:r>
      <w:r>
        <w:t xml:space="preserve"> optimization, the log likelihood function, and the</w:t>
      </w:r>
      <m:oMath>
        <m:r>
          <w:rPr>
            <w:rFonts w:ascii="Cambria Math" w:hAnsi="Cambria Math"/>
          </w:rPr>
          <m:t> </m:t>
        </m:r>
        <m:sSup>
          <m:sSupPr>
            <m:ctrlPr>
              <w:rPr>
                <w:rFonts w:ascii="Cambria Math" w:hAnsi="Cambria Math"/>
                <w:i/>
              </w:rPr>
            </m:ctrlPr>
          </m:sSupPr>
          <m:e>
            <m:r>
              <w:rPr>
                <w:rFonts w:ascii="Cambria Math" w:hAnsi="Cambria Math"/>
              </w:rPr>
              <m:t>χ</m:t>
            </m:r>
          </m:e>
          <m:sup>
            <m:r>
              <w:rPr>
                <w:rFonts w:ascii="Cambria Math" w:hAnsi="Cambria Math"/>
              </w:rPr>
              <m:t>2</m:t>
            </m:r>
          </m:sup>
        </m:sSup>
      </m:oMath>
      <w:r w:rsidR="00D165BD" w:rsidRPr="00D165BD">
        <w:t xml:space="preserve"> </w:t>
      </w:r>
      <w:r w:rsidR="00D165BD">
        <w:t>estimator</w:t>
      </w:r>
      <w:r>
        <w:t xml:space="preserve">. </w:t>
      </w:r>
      <w:r>
        <w:br/>
      </w:r>
      <m:oMathPara>
        <m:oMath>
          <m:r>
            <w:rPr>
              <w:rFonts w:ascii="Cambria Math" w:hAnsi="Cambria Math"/>
            </w:rPr>
            <m:t>Log</m:t>
          </m:r>
          <m:d>
            <m:dPr>
              <m:ctrlPr>
                <w:rPr>
                  <w:rFonts w:ascii="Cambria Math" w:hAnsi="Cambria Math"/>
                  <w:i/>
                </w:rPr>
              </m:ctrlPr>
            </m:dPr>
            <m:e>
              <m:r>
                <w:rPr>
                  <w:rFonts w:ascii="Cambria Math" w:hAnsi="Cambria Math"/>
                </w:rPr>
                <m:t>L</m:t>
              </m: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L</m:t>
                  </m:r>
                </m:e>
                <m:sub>
                  <m:r>
                    <w:rPr>
                      <w:rFonts w:ascii="Cambria Math" w:hAnsi="Cambria Math"/>
                    </w:rPr>
                    <m:t>s</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e>
              <m:sSub>
                <m:sSubPr>
                  <m:ctrlPr>
                    <w:rPr>
                      <w:rFonts w:ascii="Cambria Math" w:hAnsi="Cambria Math"/>
                      <w:i/>
                    </w:rPr>
                  </m:ctrlPr>
                </m:sSubPr>
                <m:e>
                  <m:r>
                    <w:rPr>
                      <w:rFonts w:ascii="Cambria Math" w:hAnsi="Cambria Math"/>
                    </w:rPr>
                    <m:t>N</m:t>
                  </m:r>
                </m:e>
                <m:sub>
                  <m:r>
                    <w:rPr>
                      <w:rFonts w:ascii="Cambria Math" w:hAnsi="Cambria Math"/>
                    </w:rPr>
                    <m:t>s</m:t>
                  </m:r>
                </m:sub>
              </m:sSub>
            </m:e>
          </m:nary>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 xml:space="preserve">)  </m:t>
          </m:r>
        </m:oMath>
      </m:oMathPara>
    </w:p>
    <w:p w14:paraId="287E8C04" w14:textId="6138C75B" w:rsidR="005510B1" w:rsidRPr="00D165BD" w:rsidRDefault="00000000" w:rsidP="0035398A">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den>
              </m:f>
            </m:e>
          </m:nary>
        </m:oMath>
      </m:oMathPara>
    </w:p>
    <w:p w14:paraId="0F14E2E7" w14:textId="7EFE9102" w:rsidR="00A838EC" w:rsidRPr="00801237" w:rsidRDefault="00A838EC" w:rsidP="0035398A">
      <w:r>
        <w:t xml:space="preserve">where </w:t>
      </w:r>
      <m:oMath>
        <m:r>
          <w:rPr>
            <w:rFonts w:ascii="Cambria Math" w:hAnsi="Cambria Math"/>
          </w:rPr>
          <m:t>s</m:t>
        </m:r>
      </m:oMath>
      <w:r w:rsidR="00CA6770">
        <w:t xml:space="preserve"> denotes the index of a circuit,</w:t>
      </w:r>
      <w:r w:rsidR="005957B3">
        <w:t xml:space="preserve"> and let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5957B3">
        <w:t xml:space="preserve"> be the number of outcomes of </w:t>
      </w:r>
      <m:oMath>
        <m:r>
          <w:rPr>
            <w:rFonts w:ascii="Cambria Math" w:hAnsi="Cambria Math"/>
          </w:rPr>
          <m:t>s</m:t>
        </m:r>
      </m:oMath>
      <w:r w:rsidR="005957B3">
        <w:t xml:space="preserve">, </w:t>
      </w:r>
      <w:r w:rsidR="00CA6770">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CA6770">
        <w:t xml:space="preserve"> the total number of times circuit </w:t>
      </w:r>
      <m:oMath>
        <m:r>
          <w:rPr>
            <w:rFonts w:ascii="Cambria Math" w:hAnsi="Cambria Math"/>
          </w:rPr>
          <m:t>s</m:t>
        </m:r>
      </m:oMath>
      <w:r w:rsidR="00CA6770">
        <w:t xml:space="preserve"> was repeated, </w:t>
      </w:r>
      <m:oMath>
        <m:sSub>
          <m:sSubPr>
            <m:ctrlPr>
              <w:rPr>
                <w:rFonts w:ascii="Cambria Math" w:hAnsi="Cambria Math"/>
                <w:i/>
              </w:rPr>
            </m:ctrlPr>
          </m:sSubPr>
          <m:e>
            <m:r>
              <w:rPr>
                <w:rFonts w:ascii="Cambria Math" w:hAnsi="Cambria Math"/>
              </w:rPr>
              <m:t>N</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oMath>
      <w:r w:rsidR="00CA6770">
        <w:t xml:space="preserve"> the number of times outcome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CA6770">
        <w:t xml:space="preserve"> was observed, </w:t>
      </w:r>
      <m:oMath>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oMath>
      <w:r w:rsidR="00CA6770">
        <w:t xml:space="preserve"> the probability predicted by the model of getting outcome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021E53">
        <w:t xml:space="preserve"> from circuit </w:t>
      </w:r>
      <m:oMath>
        <m:r>
          <w:rPr>
            <w:rFonts w:ascii="Cambria Math" w:hAnsi="Cambria Math"/>
          </w:rPr>
          <m:t>s</m:t>
        </m:r>
      </m:oMath>
      <w:r w:rsidR="00021E53">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rsidR="00021E53">
        <w:t xml:space="preserve"> is the corresponding observed frequency. </w:t>
      </w:r>
      <w:r w:rsidRPr="00A838EC">
        <w:rPr>
          <w:rFonts w:ascii="Cambria Math" w:hAnsi="Cambria Math"/>
          <w:i/>
        </w:rPr>
        <w:br/>
      </w:r>
      <w:r w:rsidR="00D62B5D">
        <w:t xml:space="preserve">The authors made use of </w:t>
      </w:r>
      <w:r w:rsidR="002D22C8">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D22C8">
        <w:t xml:space="preserve"> estimator as a proxy of </w:t>
      </w:r>
      <m:oMath>
        <m:r>
          <w:rPr>
            <w:rFonts w:ascii="Cambria Math" w:hAnsi="Cambria Math"/>
          </w:rPr>
          <m:t>Log(L)</m:t>
        </m:r>
      </m:oMath>
      <w:r w:rsidR="002D22C8">
        <w:t xml:space="preserve"> during optimization except the last phase, as it is more computationally efficient. Whereas </w:t>
      </w:r>
      <m:oMath>
        <m:r>
          <w:rPr>
            <w:rFonts w:ascii="Cambria Math" w:hAnsi="Cambria Math"/>
          </w:rPr>
          <m:t>Log(L)</m:t>
        </m:r>
      </m:oMath>
      <w:r w:rsidR="002D22C8">
        <w:t xml:space="preserve"> is used in the final phase to steer the estimate to comply with the true statistical derivation. Here, we further simply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D22C8">
        <w:t xml:space="preserve"> estimator to</w:t>
      </w:r>
      <w:r w:rsidR="00273E8E">
        <w:t xml:space="preserve"> </w:t>
      </w:r>
      <w:r w:rsidR="002D22C8">
        <w:t xml:space="preserve">mean-squared error </w:t>
      </w:r>
      <w:r w:rsidR="00273E8E">
        <w:t>(MSE) l</w:t>
      </w:r>
      <w:r w:rsidR="002D22C8">
        <w:t>oss</w:t>
      </w:r>
      <w:r w:rsidR="00273E8E">
        <w:t>, that has also been used in simpler linear GST setting.</w:t>
      </w:r>
      <w:r w:rsidR="00801237">
        <w:t xml:space="preserve"> Alternatively, MSE loss can be seen from the perspective of reducing the likelihood function to a normal distribution by invoking central limit theorem </w:t>
      </w:r>
      <w:r w:rsidR="00801237">
        <w:fldChar w:fldCharType="begin"/>
      </w:r>
      <w:r w:rsidR="00944AFA">
        <w:instrText xml:space="preserve"> ADDIN ZOTERO_ITEM CSL_CITATION {"citationID":"la3F5Bua","properties":{"formattedCitation":"[12]","plainCitation":"[12]","noteIndex":0},"citationItems":[{"id":5,"uris":["http://zotero.org/users/local/dXDYjhtc/items/RJFN64EG"],"itemData":{"id":5,"type":"article","abstract":"Quantum gate set tomography (GST) has emerged as a promising method for the full characterization of quantum logic gates. In contrast to quantum process tomography (QPT), GST self-consistently and correctly accounts for state preparation and measurement (SPAM) errors. It therefore provides significantly more accurate estimates than QPT as gate fidelities increase into the fault-tolerant regime. We give a detailed review of GST and provide a self-contained guide to its implementation. The method is presented in a step-by-step fashion and relevant mathematical background material is included. Our goal is to demonstrate the utility of GST as both an accurate characterization technique and a simple and effective diagnostic tool. As an illustration, we compare the output of GST and QPT using simulated example data for a single qubit. In agreement with the original literature, we find that coherent errors are poorly estimated by QPT near quantum error correction thresholds, while GST is accurate in this regime.","DOI":"10.48550/arXiv.1509.02921","note":"arXiv:1509.02921 [quant-ph]","number":"arXiv:1509.02921","publisher":"arXiv","source":"arXiv.org","title":"Introduction to Quantum Gate Set Tomography","URL":"http://arxiv.org/abs/1509.02921","author":[{"family":"Greenbaum","given":"Daniel"}],"accessed":{"date-parts":[["2024",1,8]]},"issued":{"date-parts":[["2015",9,9]]}}}],"schema":"https://github.com/citation-style-language/schema/raw/master/csl-citation.json"} </w:instrText>
      </w:r>
      <w:r w:rsidR="00801237">
        <w:fldChar w:fldCharType="separate"/>
      </w:r>
      <w:r w:rsidR="00944AFA" w:rsidRPr="00944AFA">
        <w:rPr>
          <w:rFonts w:ascii="Cambria" w:hAnsi="Cambria"/>
        </w:rPr>
        <w:t>[12]</w:t>
      </w:r>
      <w:r w:rsidR="00801237">
        <w:fldChar w:fldCharType="end"/>
      </w:r>
      <w:r w:rsidR="00801237">
        <w:t>.</w:t>
      </w:r>
      <w:r w:rsidR="00801237">
        <w:br/>
      </w:r>
      <m:oMathPara>
        <m:oMath>
          <m:r>
            <w:rPr>
              <w:rFonts w:ascii="Cambria Math" w:hAnsi="Cambria Math"/>
            </w:rPr>
            <m:t>loss=</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r>
                        <w:rPr>
                          <w:rFonts w:ascii="Cambria Math" w:hAnsi="Cambria Math"/>
                        </w:rPr>
                        <m:t>2</m:t>
                      </m:r>
                    </m:sup>
                  </m:sSubSup>
                </m:den>
              </m:f>
            </m:e>
          </m:nary>
          <m:r>
            <w:rPr>
              <w:rFonts w:ascii="Cambria Math" w:hAnsi="Cambria Math"/>
            </w:rPr>
            <m:t xml:space="preserve"> </m:t>
          </m:r>
        </m:oMath>
      </m:oMathPara>
    </w:p>
    <w:p w14:paraId="69AAF8E9" w14:textId="407B7F50" w:rsidR="00D165BD" w:rsidRPr="00BC79F8" w:rsidRDefault="00801237" w:rsidP="0035398A">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r>
              <w:rPr>
                <w:rFonts w:ascii="Cambria Math" w:hAnsi="Cambria Math"/>
              </w:rPr>
              <m:t>2</m:t>
            </m:r>
          </m:sup>
        </m:sSubSup>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w:t>
      </w:r>
      <w:r w:rsidR="00182098">
        <w:t>is</w:t>
      </w:r>
      <w:r>
        <w:t xml:space="preserve"> the sampling variance in the measurement</w:t>
      </w:r>
      <w:r w:rsidR="005957B3">
        <w:t>.</w:t>
      </w:r>
    </w:p>
    <w:p w14:paraId="0DD609D2" w14:textId="5316DE4E" w:rsidR="00B2042C" w:rsidRDefault="000C3332" w:rsidP="0035398A">
      <w:pPr>
        <w:rPr>
          <w:b/>
          <w:bCs/>
        </w:rPr>
      </w:pPr>
      <w:r>
        <w:rPr>
          <w:b/>
          <w:bCs/>
        </w:rPr>
        <w:t>Convergence Analysis.</w:t>
      </w:r>
    </w:p>
    <w:p w14:paraId="570F2EA2" w14:textId="1761E191" w:rsidR="00B2042C" w:rsidRDefault="00B2042C" w:rsidP="0035398A">
      <w:r>
        <w:lastRenderedPageBreak/>
        <w:t>For depolarizing error</w:t>
      </w:r>
      <w:r w:rsidR="009107AB">
        <w:t>s</w:t>
      </w:r>
      <w:r>
        <w:t xml:space="preserve">, because we use the tanh activation function at </w:t>
      </w:r>
      <w:r w:rsidR="00C165A3">
        <w:t xml:space="preserve">the </w:t>
      </w:r>
      <w:r>
        <w:t>neural network output layer and subsequently taking absolute value</w:t>
      </w:r>
      <w:r w:rsidR="00C165A3">
        <w:t xml:space="preserve"> in the custom training loop, the plots shown below will generally have the predicted values jumping between positive and negative. This is intended, as we want the predicted depolarizing error values to be close to and centered at zero, where tanh activation function is the prime candidate. </w:t>
      </w:r>
    </w:p>
    <w:p w14:paraId="6237729B" w14:textId="5725426A" w:rsidR="00F344FB" w:rsidRPr="00B2042C" w:rsidRDefault="00F344FB" w:rsidP="0035398A">
      <w:r>
        <w:t xml:space="preserve">For both predicted depolarizing errors and over rotational angles, the predicted values exhibit oscillatory behavior at the beginning of each stage of curriculum learning, where an entirely new set of data was fed into the neural network for further training. This is indicated at epoch </w:t>
      </w:r>
      <w:r w:rsidR="003A4AF9">
        <w:t xml:space="preserve">90, 190, 263, corresponding </w:t>
      </w:r>
      <w:r w:rsidR="00A04B97">
        <w:t xml:space="preserve">to </w:t>
      </w:r>
      <w:r w:rsidR="003A4AF9">
        <w:t>the start of stage 2, 3 and 4.</w:t>
      </w:r>
      <w:r w:rsidR="009107AB">
        <w:t xml:space="preserve"> </w:t>
      </w:r>
      <w:r w:rsidR="009107AB" w:rsidRPr="009107AB">
        <w:rPr>
          <w:color w:val="FF0000"/>
        </w:rPr>
        <w:t>Fig</w:t>
      </w:r>
      <w:r w:rsidR="00425E29">
        <w:rPr>
          <w:color w:val="FF0000"/>
        </w:rPr>
        <w:t>.</w:t>
      </w:r>
      <w:r w:rsidR="009107AB" w:rsidRPr="009107AB">
        <w:rPr>
          <w:color w:val="FF0000"/>
        </w:rPr>
        <w:t xml:space="preserve"> </w:t>
      </w:r>
      <w:r w:rsidR="009107AB">
        <w:t>shows the convergence behavior for depolarizing errors and over rotational angles.</w:t>
      </w:r>
    </w:p>
    <w:p w14:paraId="518C0428" w14:textId="7BF2EDFC" w:rsidR="000C3332" w:rsidRDefault="00B2042C" w:rsidP="0035398A">
      <w:pPr>
        <w:rPr>
          <w:b/>
          <w:bCs/>
        </w:rPr>
      </w:pPr>
      <w:r>
        <w:rPr>
          <w:noProof/>
        </w:rPr>
        <w:drawing>
          <wp:inline distT="0" distB="0" distL="0" distR="0" wp14:anchorId="31A0D4CF" wp14:editId="1A2D018B">
            <wp:extent cx="5486400" cy="2887980"/>
            <wp:effectExtent l="0" t="0" r="0" b="7620"/>
            <wp:docPr id="409678699" name="Chart 1">
              <a:extLst xmlns:a="http://schemas.openxmlformats.org/drawingml/2006/main">
                <a:ext uri="{FF2B5EF4-FFF2-40B4-BE49-F238E27FC236}">
                  <a16:creationId xmlns:a16="http://schemas.microsoft.com/office/drawing/2014/main" id="{5F050927-F45D-E382-0E28-88059D560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34F52B0" wp14:editId="6F11F136">
            <wp:extent cx="5486400" cy="2753360"/>
            <wp:effectExtent l="0" t="0" r="0" b="8890"/>
            <wp:docPr id="1209418244" name="Chart 1">
              <a:extLst xmlns:a="http://schemas.openxmlformats.org/drawingml/2006/main">
                <a:ext uri="{FF2B5EF4-FFF2-40B4-BE49-F238E27FC236}">
                  <a16:creationId xmlns:a16="http://schemas.microsoft.com/office/drawing/2014/main" id="{98140B92-1028-5600-012B-0AC1F666E1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33AEE5" w14:textId="0A8EE2E2" w:rsidR="009B2CE4" w:rsidRDefault="009B2CE4" w:rsidP="0035398A">
      <w:pPr>
        <w:rPr>
          <w:b/>
          <w:bCs/>
        </w:rPr>
      </w:pPr>
    </w:p>
    <w:p w14:paraId="3656C585" w14:textId="7E5A7A6C" w:rsidR="00B2042C" w:rsidRDefault="00B2042C" w:rsidP="0035398A">
      <w:pPr>
        <w:rPr>
          <w:b/>
          <w:bCs/>
        </w:rPr>
      </w:pPr>
      <w:r>
        <w:rPr>
          <w:noProof/>
        </w:rPr>
        <w:lastRenderedPageBreak/>
        <w:drawing>
          <wp:inline distT="0" distB="0" distL="0" distR="0" wp14:anchorId="70176A48" wp14:editId="4D553F78">
            <wp:extent cx="5486400" cy="2462530"/>
            <wp:effectExtent l="0" t="0" r="0" b="13970"/>
            <wp:docPr id="969489587" name="Chart 1">
              <a:extLst xmlns:a="http://schemas.openxmlformats.org/drawingml/2006/main">
                <a:ext uri="{FF2B5EF4-FFF2-40B4-BE49-F238E27FC236}">
                  <a16:creationId xmlns:a16="http://schemas.microsoft.com/office/drawing/2014/main" id="{BAAE5A17-9C52-3F31-19F0-284E417D9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A70CD69" wp14:editId="348527C9">
            <wp:extent cx="5486400" cy="2503170"/>
            <wp:effectExtent l="0" t="0" r="0" b="11430"/>
            <wp:docPr id="2117926926" name="Chart 2">
              <a:extLst xmlns:a="http://schemas.openxmlformats.org/drawingml/2006/main">
                <a:ext uri="{FF2B5EF4-FFF2-40B4-BE49-F238E27FC236}">
                  <a16:creationId xmlns:a16="http://schemas.microsoft.com/office/drawing/2014/main" id="{732D85C8-5239-E319-451C-1AC2C7150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387CED" w14:textId="77777777" w:rsidR="00F4431D" w:rsidRDefault="00F4431D" w:rsidP="0035398A"/>
    <w:p w14:paraId="3DC59FE3" w14:textId="399859C8" w:rsidR="00704415" w:rsidRDefault="005A3A19" w:rsidP="0035398A">
      <w:r>
        <w:t xml:space="preserve">Additionally, we showed that without curriculum learning, the model fails to within </w:t>
      </w:r>
      <w:r w:rsidR="00F4431D">
        <w:t xml:space="preserve">the </w:t>
      </w:r>
      <w:r>
        <w:t xml:space="preserve">normalized number of epoch, which is </w:t>
      </w:r>
      <w:r w:rsidR="00F4431D">
        <w:t>equal to the number of epoch for each stage in the curriculum learning</w:t>
      </w:r>
      <w:r w:rsidR="008D00A8">
        <w:t xml:space="preserve">. </w:t>
      </w:r>
      <w:r w:rsidR="008D00A8" w:rsidRPr="008D00A8">
        <w:rPr>
          <w:color w:val="FF0000"/>
        </w:rPr>
        <w:t xml:space="preserve">Fig. </w:t>
      </w:r>
      <w:r w:rsidR="008D00A8">
        <w:t>shows the convergence trajectories without curriculum learning.</w:t>
      </w:r>
    </w:p>
    <w:p w14:paraId="6D8EFC06" w14:textId="77777777" w:rsidR="005A3A19" w:rsidRDefault="005A3A19" w:rsidP="0035398A"/>
    <w:p w14:paraId="165D0537" w14:textId="0BF37BCE" w:rsidR="005A3A19" w:rsidRDefault="005A3A19" w:rsidP="0035398A">
      <w:r>
        <w:rPr>
          <w:noProof/>
        </w:rPr>
        <w:lastRenderedPageBreak/>
        <w:drawing>
          <wp:inline distT="0" distB="0" distL="0" distR="0" wp14:anchorId="16E14C67" wp14:editId="5C3CD898">
            <wp:extent cx="5486400" cy="2372360"/>
            <wp:effectExtent l="0" t="0" r="0" b="8890"/>
            <wp:docPr id="479881493" name="Chart 1">
              <a:extLst xmlns:a="http://schemas.openxmlformats.org/drawingml/2006/main">
                <a:ext uri="{FF2B5EF4-FFF2-40B4-BE49-F238E27FC236}">
                  <a16:creationId xmlns:a16="http://schemas.microsoft.com/office/drawing/2014/main" id="{F5EA0721-4C74-2D81-8A14-120A6E587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254E1C82" wp14:editId="40A8602C">
            <wp:extent cx="5486400" cy="2322195"/>
            <wp:effectExtent l="0" t="0" r="0" b="1905"/>
            <wp:docPr id="1363223939" name="Chart 2">
              <a:extLst xmlns:a="http://schemas.openxmlformats.org/drawingml/2006/main">
                <a:ext uri="{FF2B5EF4-FFF2-40B4-BE49-F238E27FC236}">
                  <a16:creationId xmlns:a16="http://schemas.microsoft.com/office/drawing/2014/main" id="{878D5FF1-84BA-C707-B1B6-FF38646C85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874BB9" w14:textId="45641C38" w:rsidR="005A3A19" w:rsidRPr="005A3A19" w:rsidRDefault="005A3A19" w:rsidP="0035398A">
      <w:r>
        <w:rPr>
          <w:noProof/>
        </w:rPr>
        <w:lastRenderedPageBreak/>
        <w:drawing>
          <wp:inline distT="0" distB="0" distL="0" distR="0" wp14:anchorId="2C9B5940" wp14:editId="5EBBBBF9">
            <wp:extent cx="5486400" cy="2217420"/>
            <wp:effectExtent l="0" t="0" r="0" b="11430"/>
            <wp:docPr id="14205991" name="Chart 1">
              <a:extLst xmlns:a="http://schemas.openxmlformats.org/drawingml/2006/main">
                <a:ext uri="{FF2B5EF4-FFF2-40B4-BE49-F238E27FC236}">
                  <a16:creationId xmlns:a16="http://schemas.microsoft.com/office/drawing/2014/main" id="{73F8C3C5-8E12-C3A8-58D6-CAC57B176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6327237C" wp14:editId="6F8938B1">
            <wp:extent cx="5486400" cy="2479040"/>
            <wp:effectExtent l="0" t="0" r="0" b="16510"/>
            <wp:docPr id="1938571773" name="Chart 2">
              <a:extLst xmlns:a="http://schemas.openxmlformats.org/drawingml/2006/main">
                <a:ext uri="{FF2B5EF4-FFF2-40B4-BE49-F238E27FC236}">
                  <a16:creationId xmlns:a16="http://schemas.microsoft.com/office/drawing/2014/main" id="{354EC4A2-5CD1-DA4D-F5C3-DA16294775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46FA3BC" w14:textId="77777777" w:rsidR="00704415" w:rsidRDefault="00704415" w:rsidP="0035398A">
      <w:pPr>
        <w:rPr>
          <w:b/>
          <w:bCs/>
        </w:rPr>
      </w:pPr>
    </w:p>
    <w:p w14:paraId="4CB66ABB" w14:textId="603397E3" w:rsidR="000C3332" w:rsidRDefault="000C3332" w:rsidP="0035398A">
      <w:pPr>
        <w:rPr>
          <w:b/>
          <w:bCs/>
        </w:rPr>
      </w:pPr>
      <w:r>
        <w:rPr>
          <w:b/>
          <w:bCs/>
        </w:rPr>
        <w:t>Benchmarking.</w:t>
      </w:r>
    </w:p>
    <w:p w14:paraId="6CC4AC61" w14:textId="362C238B" w:rsidR="00BC79F8" w:rsidRPr="00BC79F8" w:rsidRDefault="008D00A8" w:rsidP="00DE27CE">
      <w:r>
        <w:t xml:space="preserve">To show that our predicted values are </w:t>
      </w:r>
      <w:r w:rsidR="00DE27CE">
        <w:t xml:space="preserve">in good agreement with the ground-truth values from simulation, we choose </w:t>
      </w:r>
      <w:r w:rsidR="00DE27CE" w:rsidRPr="00DE27CE">
        <w:t>KL divergence</w:t>
      </w:r>
      <w:r w:rsidR="00DE27CE">
        <w:rPr>
          <w:b/>
          <w:bCs/>
        </w:rP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E27CE" w:rsidRPr="008C75F4">
        <w:t xml:space="preserve"> </w:t>
      </w:r>
      <w:r w:rsidR="00DE27CE">
        <w:t xml:space="preserve">estimator and full Log L function as benchmark. We compare the benchmark results </w:t>
      </w:r>
      <w:r w:rsidR="00BC79F8">
        <w:t>among</w:t>
      </w:r>
      <w:r w:rsidR="00DE27CE">
        <w:t xml:space="preserve"> three cases, ground-truth values, predicted values with curriculum learning and predicted values without curriculum learning</w:t>
      </w:r>
      <w:r w:rsidR="00DE20FD">
        <w:t xml:space="preserve"> (CL)</w:t>
      </w:r>
      <w:r w:rsidR="00DE27CE">
        <w:t>.</w:t>
      </w:r>
    </w:p>
    <w:p w14:paraId="73016372" w14:textId="5C318C9A" w:rsidR="00216422" w:rsidRPr="008D00A8" w:rsidRDefault="009B2CE4" w:rsidP="0035398A">
      <w:pPr>
        <w:rPr>
          <w:b/>
          <w:bCs/>
        </w:rPr>
      </w:pPr>
      <w:r w:rsidRPr="008D00A8">
        <w:rPr>
          <w:b/>
          <w:bCs/>
        </w:rPr>
        <w:t>KL divergence</w:t>
      </w:r>
      <w:r w:rsidR="008D00A8">
        <w:rPr>
          <w:b/>
          <w:bCs/>
        </w:rPr>
        <w:t xml:space="preserve">. </w:t>
      </w:r>
    </w:p>
    <w:tbl>
      <w:tblPr>
        <w:tblStyle w:val="TableGrid"/>
        <w:tblW w:w="0" w:type="auto"/>
        <w:tblLook w:val="04A0" w:firstRow="1" w:lastRow="0" w:firstColumn="1" w:lastColumn="0" w:noHBand="0" w:noVBand="1"/>
      </w:tblPr>
      <w:tblGrid>
        <w:gridCol w:w="1976"/>
        <w:gridCol w:w="2272"/>
        <w:gridCol w:w="2430"/>
        <w:gridCol w:w="1980"/>
      </w:tblGrid>
      <w:tr w:rsidR="009E55B1" w14:paraId="6E3BC941" w14:textId="37D1DFCE" w:rsidTr="002F2A4A">
        <w:trPr>
          <w:trHeight w:val="323"/>
        </w:trPr>
        <w:tc>
          <w:tcPr>
            <w:tcW w:w="1976" w:type="dxa"/>
          </w:tcPr>
          <w:p w14:paraId="3DCDB53D" w14:textId="77777777" w:rsidR="009E55B1" w:rsidRDefault="009E55B1" w:rsidP="0035398A"/>
        </w:tc>
        <w:tc>
          <w:tcPr>
            <w:tcW w:w="2272" w:type="dxa"/>
          </w:tcPr>
          <w:p w14:paraId="17AEC5E5" w14:textId="64F20AE9" w:rsidR="009E55B1" w:rsidRDefault="009E55B1" w:rsidP="0035398A">
            <w:r>
              <w:t>With C</w:t>
            </w:r>
            <w:r w:rsidR="002F2A4A">
              <w:t>L</w:t>
            </w:r>
          </w:p>
        </w:tc>
        <w:tc>
          <w:tcPr>
            <w:tcW w:w="2430" w:type="dxa"/>
          </w:tcPr>
          <w:p w14:paraId="26EAA8C7" w14:textId="2702B24C" w:rsidR="009E55B1" w:rsidRDefault="009E55B1" w:rsidP="0035398A">
            <w:r>
              <w:t xml:space="preserve">Without CL </w:t>
            </w:r>
          </w:p>
        </w:tc>
        <w:tc>
          <w:tcPr>
            <w:tcW w:w="1980" w:type="dxa"/>
          </w:tcPr>
          <w:p w14:paraId="135991D1" w14:textId="3C15560C" w:rsidR="002F2A4A" w:rsidRDefault="009E55B1" w:rsidP="0035398A">
            <w:r>
              <w:t xml:space="preserve">Ground-Truth </w:t>
            </w:r>
          </w:p>
        </w:tc>
      </w:tr>
      <w:tr w:rsidR="009E55B1" w14:paraId="67DD207D" w14:textId="77777777" w:rsidTr="009E55B1">
        <w:tc>
          <w:tcPr>
            <w:tcW w:w="1976" w:type="dxa"/>
          </w:tcPr>
          <w:p w14:paraId="109B6934" w14:textId="0A4E8BC4" w:rsidR="009E55B1" w:rsidRDefault="009E55B1" w:rsidP="0035398A">
            <w:r>
              <w:t>MSE</w:t>
            </w:r>
            <w:r w:rsidR="00401618">
              <w:t xml:space="preserve"> (Training)</w:t>
            </w:r>
          </w:p>
        </w:tc>
        <w:tc>
          <w:tcPr>
            <w:tcW w:w="2272" w:type="dxa"/>
          </w:tcPr>
          <w:p w14:paraId="351FA4DE" w14:textId="72C7E443" w:rsidR="009E55B1" w:rsidRPr="009E55B1" w:rsidRDefault="00401618" w:rsidP="0035398A">
            <w:r w:rsidRPr="00401618">
              <w:t>1.9668e-05</w:t>
            </w:r>
            <w:r>
              <w:t xml:space="preserve"> (-0.08%)</w:t>
            </w:r>
          </w:p>
        </w:tc>
        <w:tc>
          <w:tcPr>
            <w:tcW w:w="2430" w:type="dxa"/>
          </w:tcPr>
          <w:p w14:paraId="1A049C3D" w14:textId="30637ED2" w:rsidR="009E55B1" w:rsidRDefault="009E55B1" w:rsidP="0035398A">
            <w:r w:rsidRPr="009E55B1">
              <w:t>2.1339e-05</w:t>
            </w:r>
            <w:r>
              <w:t xml:space="preserve"> (-8.41%)</w:t>
            </w:r>
          </w:p>
        </w:tc>
        <w:tc>
          <w:tcPr>
            <w:tcW w:w="1980" w:type="dxa"/>
          </w:tcPr>
          <w:p w14:paraId="3DEA7D7E" w14:textId="7AC75CCC" w:rsidR="009E55B1" w:rsidRPr="009E55B1" w:rsidRDefault="009E55B1" w:rsidP="0035398A">
            <w:r w:rsidRPr="009E55B1">
              <w:t>1.9683e-05</w:t>
            </w:r>
            <w:r>
              <w:t xml:space="preserve"> (0%)</w:t>
            </w:r>
          </w:p>
        </w:tc>
      </w:tr>
      <w:tr w:rsidR="009E55B1" w14:paraId="6FCD88D7" w14:textId="1BE682FD" w:rsidTr="009E55B1">
        <w:tc>
          <w:tcPr>
            <w:tcW w:w="1976" w:type="dxa"/>
          </w:tcPr>
          <w:p w14:paraId="06A4A3A6" w14:textId="58BE590F" w:rsidR="009E55B1" w:rsidRDefault="009E55B1" w:rsidP="0035398A">
            <w:r>
              <w:t>KL divergence</w:t>
            </w:r>
          </w:p>
        </w:tc>
        <w:tc>
          <w:tcPr>
            <w:tcW w:w="2272" w:type="dxa"/>
          </w:tcPr>
          <w:p w14:paraId="7526D378" w14:textId="055FAD74" w:rsidR="009E55B1" w:rsidRDefault="009E55B1" w:rsidP="0035398A">
            <w:r w:rsidRPr="009E55B1">
              <w:t>5.211</w:t>
            </w:r>
            <w:r>
              <w:t>9</w:t>
            </w:r>
            <w:r w:rsidRPr="009E55B1">
              <w:t>e-05</w:t>
            </w:r>
            <w:r>
              <w:t xml:space="preserve"> (-2.35%)</w:t>
            </w:r>
          </w:p>
        </w:tc>
        <w:tc>
          <w:tcPr>
            <w:tcW w:w="2430" w:type="dxa"/>
          </w:tcPr>
          <w:p w14:paraId="6D8B9D53" w14:textId="10B99E1B" w:rsidR="009E55B1" w:rsidRDefault="009E55B1" w:rsidP="0035398A">
            <w:r>
              <w:t>5.6215e-05 (-10.39%)</w:t>
            </w:r>
          </w:p>
        </w:tc>
        <w:tc>
          <w:tcPr>
            <w:tcW w:w="1980" w:type="dxa"/>
          </w:tcPr>
          <w:p w14:paraId="201F6760" w14:textId="02A0DABD" w:rsidR="009E55B1" w:rsidRDefault="009E55B1" w:rsidP="0035398A">
            <w:r w:rsidRPr="009E55B1">
              <w:t>5.0923e-05</w:t>
            </w:r>
            <w:r>
              <w:t xml:space="preserve"> (0%)</w:t>
            </w:r>
          </w:p>
        </w:tc>
      </w:tr>
      <w:tr w:rsidR="009E55B1" w14:paraId="5D519060" w14:textId="187A0C53" w:rsidTr="009E55B1">
        <w:tc>
          <w:tcPr>
            <w:tcW w:w="1976" w:type="dxa"/>
          </w:tcPr>
          <w:p w14:paraId="3B079E6F" w14:textId="12D69450" w:rsidR="009E55B1" w:rsidRDefault="00000000" w:rsidP="0035398A">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9E55B1" w:rsidRPr="008C75F4">
              <w:t xml:space="preserve"> </w:t>
            </w:r>
            <w:r w:rsidR="009E55B1">
              <w:t>estimator</w:t>
            </w:r>
          </w:p>
        </w:tc>
        <w:tc>
          <w:tcPr>
            <w:tcW w:w="2272" w:type="dxa"/>
          </w:tcPr>
          <w:p w14:paraId="2E55EBC1" w14:textId="6F9A3086" w:rsidR="009E55B1" w:rsidRDefault="00BC71F6" w:rsidP="0035398A">
            <w:r w:rsidRPr="00BC71F6">
              <w:t>0.00311</w:t>
            </w:r>
            <w:r>
              <w:t>8 (-2.06%)</w:t>
            </w:r>
          </w:p>
        </w:tc>
        <w:tc>
          <w:tcPr>
            <w:tcW w:w="2430" w:type="dxa"/>
          </w:tcPr>
          <w:p w14:paraId="31422661" w14:textId="35A67D30" w:rsidR="009E55B1" w:rsidRDefault="00BC71F6" w:rsidP="0035398A">
            <w:r w:rsidRPr="00BC71F6">
              <w:t>0.003380</w:t>
            </w:r>
            <w:r>
              <w:t xml:space="preserve"> (-10.64%)</w:t>
            </w:r>
          </w:p>
        </w:tc>
        <w:tc>
          <w:tcPr>
            <w:tcW w:w="1980" w:type="dxa"/>
          </w:tcPr>
          <w:p w14:paraId="51C713DB" w14:textId="10325B13" w:rsidR="009E55B1" w:rsidRDefault="00BC71F6" w:rsidP="0035398A">
            <w:r w:rsidRPr="00BC71F6">
              <w:t>0.00305</w:t>
            </w:r>
            <w:r>
              <w:t>5 (0%)</w:t>
            </w:r>
          </w:p>
        </w:tc>
      </w:tr>
      <w:tr w:rsidR="009E55B1" w14:paraId="6DEE56F5" w14:textId="74701D6F" w:rsidTr="009E55B1">
        <w:tc>
          <w:tcPr>
            <w:tcW w:w="1976" w:type="dxa"/>
          </w:tcPr>
          <w:p w14:paraId="1D1C8839" w14:textId="6E93CC51" w:rsidR="009E55B1" w:rsidRDefault="009E55B1" w:rsidP="0035398A">
            <w:r>
              <w:t>Log L</w:t>
            </w:r>
          </w:p>
        </w:tc>
        <w:tc>
          <w:tcPr>
            <w:tcW w:w="2272" w:type="dxa"/>
          </w:tcPr>
          <w:p w14:paraId="6AA2A1E9" w14:textId="77777777" w:rsidR="009E55B1" w:rsidRDefault="009E55B1" w:rsidP="0035398A"/>
        </w:tc>
        <w:tc>
          <w:tcPr>
            <w:tcW w:w="2430" w:type="dxa"/>
          </w:tcPr>
          <w:p w14:paraId="7C2A521D" w14:textId="77777777" w:rsidR="009E55B1" w:rsidRDefault="009E55B1" w:rsidP="0035398A"/>
        </w:tc>
        <w:tc>
          <w:tcPr>
            <w:tcW w:w="1980" w:type="dxa"/>
          </w:tcPr>
          <w:p w14:paraId="7E9D2701" w14:textId="77777777" w:rsidR="009E55B1" w:rsidRDefault="009E55B1" w:rsidP="0035398A"/>
        </w:tc>
      </w:tr>
    </w:tbl>
    <w:p w14:paraId="6AD18B7A" w14:textId="77777777" w:rsidR="008D00A8" w:rsidRDefault="008D00A8" w:rsidP="0035398A"/>
    <w:p w14:paraId="37399224" w14:textId="03A993F6" w:rsidR="008C75F4" w:rsidRDefault="00000000" w:rsidP="0035398A">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8C75F4" w:rsidRPr="008C75F4">
        <w:t xml:space="preserve"> </w:t>
      </w:r>
      <w:r w:rsidR="008C75F4">
        <w:t>estimator</w:t>
      </w:r>
    </w:p>
    <w:p w14:paraId="300697DC" w14:textId="77777777" w:rsidR="00BC79F8" w:rsidRDefault="00BC79F8" w:rsidP="0035398A"/>
    <w:p w14:paraId="53F2952D" w14:textId="21B8CF62" w:rsidR="009B2CE4" w:rsidRDefault="009B2CE4" w:rsidP="0035398A">
      <w:r>
        <w:t>Log L</w:t>
      </w:r>
    </w:p>
    <w:p w14:paraId="606BB165" w14:textId="77777777" w:rsidR="009B2CE4" w:rsidRDefault="009B2CE4" w:rsidP="0035398A"/>
    <w:p w14:paraId="3C41BFD0" w14:textId="77777777" w:rsidR="009B2CE4" w:rsidRPr="009B2CE4" w:rsidRDefault="009B2CE4" w:rsidP="0035398A"/>
    <w:p w14:paraId="53F36492" w14:textId="77777777" w:rsidR="0035398A" w:rsidRDefault="0035398A"/>
    <w:p w14:paraId="56D10E57" w14:textId="77777777" w:rsidR="0035398A" w:rsidRDefault="0035398A"/>
    <w:p w14:paraId="2478B0EA" w14:textId="66494DBA" w:rsidR="008E738A" w:rsidRDefault="006F16CB">
      <w:pPr>
        <w:pStyle w:val="Heading1"/>
        <w:rPr>
          <w:sz w:val="24"/>
          <w:szCs w:val="24"/>
        </w:rPr>
      </w:pPr>
      <w:r>
        <w:rPr>
          <w:sz w:val="24"/>
          <w:szCs w:val="24"/>
        </w:rPr>
        <w:t>7</w:t>
      </w:r>
      <w:r w:rsidR="008E738A" w:rsidRPr="008E738A">
        <w:rPr>
          <w:sz w:val="24"/>
          <w:szCs w:val="24"/>
        </w:rPr>
        <w:t>. Conclusion</w:t>
      </w:r>
    </w:p>
    <w:p w14:paraId="256A296D" w14:textId="26E816AA" w:rsidR="00884C30" w:rsidRPr="00884C30" w:rsidRDefault="00884C30" w:rsidP="00884C30">
      <w:r>
        <w:t>Content for Conclusion</w:t>
      </w:r>
    </w:p>
    <w:p w14:paraId="14176E52" w14:textId="77777777" w:rsidR="00D70C35" w:rsidRDefault="00000000">
      <w:pPr>
        <w:pStyle w:val="Heading1"/>
      </w:pPr>
      <w:r>
        <w:rPr>
          <w:sz w:val="24"/>
        </w:rPr>
        <w:t>A. Appendices</w:t>
      </w:r>
    </w:p>
    <w:p w14:paraId="61EFF9EF" w14:textId="77777777" w:rsidR="00D70C35" w:rsidRDefault="00000000">
      <w:r>
        <w:t>Content for Appendices</w:t>
      </w:r>
    </w:p>
    <w:p w14:paraId="5BA3FC3C" w14:textId="77777777" w:rsidR="00273E8E" w:rsidRDefault="00273E8E"/>
    <w:p w14:paraId="6BD79C91" w14:textId="77777777" w:rsidR="004C64BA" w:rsidRPr="004C64BA" w:rsidRDefault="00273E8E" w:rsidP="004C64BA">
      <w:pPr>
        <w:pStyle w:val="Bibliography"/>
        <w:rPr>
          <w:rFonts w:ascii="Cambria" w:hAnsi="Cambria"/>
        </w:rPr>
      </w:pPr>
      <w:r>
        <w:fldChar w:fldCharType="begin"/>
      </w:r>
      <w:r>
        <w:instrText xml:space="preserve"> ADDIN ZOTERO_BIBL {"uncited":[],"omitted":[],"custom":[]} CSL_BIBLIOGRAPHY </w:instrText>
      </w:r>
      <w:r>
        <w:fldChar w:fldCharType="separate"/>
      </w:r>
      <w:r w:rsidR="004C64BA" w:rsidRPr="004C64BA">
        <w:rPr>
          <w:rFonts w:ascii="Cambria" w:hAnsi="Cambria"/>
        </w:rPr>
        <w:t>[1]</w:t>
      </w:r>
      <w:r w:rsidR="004C64BA" w:rsidRPr="004C64BA">
        <w:rPr>
          <w:rFonts w:ascii="Cambria" w:hAnsi="Cambria"/>
        </w:rPr>
        <w:tab/>
        <w:t xml:space="preserve">H. Gupta, K. H. Jin, H. Q. Nguyen, M. T. McCann, and M. Unser, “CNN-Based Projected Gradient Descent for Consistent CT Image Reconstruction,” </w:t>
      </w:r>
      <w:r w:rsidR="004C64BA" w:rsidRPr="004C64BA">
        <w:rPr>
          <w:rFonts w:ascii="Cambria" w:hAnsi="Cambria"/>
          <w:i/>
          <w:iCs/>
        </w:rPr>
        <w:t>IEEE Transactions on Medical Imaging</w:t>
      </w:r>
      <w:r w:rsidR="004C64BA" w:rsidRPr="004C64BA">
        <w:rPr>
          <w:rFonts w:ascii="Cambria" w:hAnsi="Cambria"/>
        </w:rPr>
        <w:t>, vol. 37, no. 6, pp. 1440–1453, Jun. 2018, doi: 10.1109/TMI.2018.2832656.</w:t>
      </w:r>
    </w:p>
    <w:p w14:paraId="499E4AEE" w14:textId="77777777" w:rsidR="004C64BA" w:rsidRPr="004C64BA" w:rsidRDefault="004C64BA" w:rsidP="004C64BA">
      <w:pPr>
        <w:pStyle w:val="Bibliography"/>
        <w:rPr>
          <w:rFonts w:ascii="Cambria" w:hAnsi="Cambria"/>
        </w:rPr>
      </w:pPr>
      <w:r w:rsidRPr="004C64BA">
        <w:rPr>
          <w:rFonts w:ascii="Cambria" w:hAnsi="Cambria"/>
        </w:rPr>
        <w:t>[2]</w:t>
      </w:r>
      <w:r w:rsidRPr="004C64BA">
        <w:rPr>
          <w:rFonts w:ascii="Cambria" w:hAnsi="Cambria"/>
        </w:rPr>
        <w:tab/>
        <w:t xml:space="preserve">D. P. Clark and C. T. Badea, “Convolutional regularization methods for 4D, x-ray CT reconstruction,” in </w:t>
      </w:r>
      <w:r w:rsidRPr="004C64BA">
        <w:rPr>
          <w:rFonts w:ascii="Cambria" w:hAnsi="Cambria"/>
          <w:i/>
          <w:iCs/>
        </w:rPr>
        <w:t>Medical Imaging 2019: Physics of Medical Imaging</w:t>
      </w:r>
      <w:r w:rsidRPr="004C64BA">
        <w:rPr>
          <w:rFonts w:ascii="Cambria" w:hAnsi="Cambria"/>
        </w:rPr>
        <w:t>, SPIE, Mar. 2019, pp. 574–585. doi: 10.1117/12.2512816.</w:t>
      </w:r>
    </w:p>
    <w:p w14:paraId="58AD67CC" w14:textId="77777777" w:rsidR="004C64BA" w:rsidRPr="004C64BA" w:rsidRDefault="004C64BA" w:rsidP="004C64BA">
      <w:pPr>
        <w:pStyle w:val="Bibliography"/>
        <w:rPr>
          <w:rFonts w:ascii="Cambria" w:hAnsi="Cambria"/>
        </w:rPr>
      </w:pPr>
      <w:r w:rsidRPr="004C64BA">
        <w:rPr>
          <w:rFonts w:ascii="Cambria" w:hAnsi="Cambria"/>
        </w:rPr>
        <w:t>[3]</w:t>
      </w:r>
      <w:r w:rsidRPr="004C64BA">
        <w:rPr>
          <w:rFonts w:ascii="Cambria" w:hAnsi="Cambria"/>
        </w:rPr>
        <w:tab/>
        <w:t xml:space="preserve">E. Kang, J. Min, and J. C. Ye, “A deep convolutional neural network using directional wavelets for low-dose X-ray CT reconstruction,” </w:t>
      </w:r>
      <w:r w:rsidRPr="004C64BA">
        <w:rPr>
          <w:rFonts w:ascii="Cambria" w:hAnsi="Cambria"/>
          <w:i/>
          <w:iCs/>
        </w:rPr>
        <w:t>Medical Physics</w:t>
      </w:r>
      <w:r w:rsidRPr="004C64BA">
        <w:rPr>
          <w:rFonts w:ascii="Cambria" w:hAnsi="Cambria"/>
        </w:rPr>
        <w:t>, vol. 44, no. 10, pp. e360–e375, 2017, doi: 10.1002/mp.12344.</w:t>
      </w:r>
    </w:p>
    <w:p w14:paraId="0F73E710" w14:textId="77777777" w:rsidR="004C64BA" w:rsidRPr="004C64BA" w:rsidRDefault="004C64BA" w:rsidP="004C64BA">
      <w:pPr>
        <w:pStyle w:val="Bibliography"/>
        <w:rPr>
          <w:rFonts w:ascii="Cambria" w:hAnsi="Cambria"/>
        </w:rPr>
      </w:pPr>
      <w:r w:rsidRPr="004C64BA">
        <w:rPr>
          <w:rFonts w:ascii="Cambria" w:hAnsi="Cambria"/>
        </w:rPr>
        <w:t>[4]</w:t>
      </w:r>
      <w:r w:rsidRPr="004C64BA">
        <w:rPr>
          <w:rFonts w:ascii="Cambria" w:hAnsi="Cambria"/>
        </w:rPr>
        <w:tab/>
        <w:t>B. Huang, L. Zhang, S. Lu, B. Lin, W. Wu, and Q. Liu, “One Sample Diffusion Model in Projection Domain for Low-Dose CT Imaging.” arXiv, Dec. 07, 2022. doi: 10.48550/arXiv.2212.03630.</w:t>
      </w:r>
    </w:p>
    <w:p w14:paraId="6C73FE24" w14:textId="77777777" w:rsidR="004C64BA" w:rsidRPr="004C64BA" w:rsidRDefault="004C64BA" w:rsidP="004C64BA">
      <w:pPr>
        <w:pStyle w:val="Bibliography"/>
        <w:rPr>
          <w:rFonts w:ascii="Cambria" w:hAnsi="Cambria"/>
        </w:rPr>
      </w:pPr>
      <w:r w:rsidRPr="004C64BA">
        <w:rPr>
          <w:rFonts w:ascii="Cambria" w:hAnsi="Cambria"/>
        </w:rPr>
        <w:t>[5]</w:t>
      </w:r>
      <w:r w:rsidRPr="004C64BA">
        <w:rPr>
          <w:rFonts w:ascii="Cambria" w:hAnsi="Cambria"/>
        </w:rPr>
        <w:tab/>
        <w:t>W. Xia, C. Niu, W. Cong, and G. Wang, “Sub-volume-based Denoising Diffusion Probabilistic Model for Cone-beam CT Reconstruction from Incomplete Data.” arXiv, Mar. 24, 2023. doi: 10.48550/arXiv.2303.12861.</w:t>
      </w:r>
    </w:p>
    <w:p w14:paraId="38E9A729" w14:textId="77777777" w:rsidR="004C64BA" w:rsidRPr="004C64BA" w:rsidRDefault="004C64BA" w:rsidP="004C64BA">
      <w:pPr>
        <w:pStyle w:val="Bibliography"/>
        <w:rPr>
          <w:rFonts w:ascii="Cambria" w:hAnsi="Cambria"/>
        </w:rPr>
      </w:pPr>
      <w:r w:rsidRPr="004C64BA">
        <w:rPr>
          <w:rFonts w:ascii="Cambria" w:hAnsi="Cambria"/>
        </w:rPr>
        <w:t>[6]</w:t>
      </w:r>
      <w:r w:rsidRPr="004C64BA">
        <w:rPr>
          <w:rFonts w:ascii="Cambria" w:hAnsi="Cambria"/>
        </w:rPr>
        <w:tab/>
        <w:t>W. Xia, Q. Lyu, and G. Wang, “Low-Dose CT Using Denoising Diffusion Probabilistic Model for 20$\times$ Speedup.” arXiv, Sep. 29, 2022. doi: 10.48550/arXiv.2209.15136.</w:t>
      </w:r>
    </w:p>
    <w:p w14:paraId="76BEA1F0" w14:textId="77777777" w:rsidR="004C64BA" w:rsidRPr="004C64BA" w:rsidRDefault="004C64BA" w:rsidP="004C64BA">
      <w:pPr>
        <w:pStyle w:val="Bibliography"/>
        <w:rPr>
          <w:rFonts w:ascii="Cambria" w:hAnsi="Cambria"/>
        </w:rPr>
      </w:pPr>
      <w:r w:rsidRPr="004C64BA">
        <w:rPr>
          <w:rFonts w:ascii="Cambria" w:hAnsi="Cambria"/>
        </w:rPr>
        <w:t>[7]</w:t>
      </w:r>
      <w:r w:rsidRPr="004C64BA">
        <w:rPr>
          <w:rFonts w:ascii="Cambria" w:hAnsi="Cambria"/>
        </w:rPr>
        <w:tab/>
        <w:t xml:space="preserve">E. Nielsen, J. K. Gamble, K. Rudinger, T. Scholten, K. Young, and R. Blume-Kohout, “Gate Set Tomography,” </w:t>
      </w:r>
      <w:r w:rsidRPr="004C64BA">
        <w:rPr>
          <w:rFonts w:ascii="Cambria" w:hAnsi="Cambria"/>
          <w:i/>
          <w:iCs/>
        </w:rPr>
        <w:t>Quantum</w:t>
      </w:r>
      <w:r w:rsidRPr="004C64BA">
        <w:rPr>
          <w:rFonts w:ascii="Cambria" w:hAnsi="Cambria"/>
        </w:rPr>
        <w:t>, vol. 5, p. 557, Oct. 2021, doi: 10.22331/q-2021-10-05-557.</w:t>
      </w:r>
    </w:p>
    <w:p w14:paraId="0A57706C" w14:textId="77777777" w:rsidR="004C64BA" w:rsidRPr="004C64BA" w:rsidRDefault="004C64BA" w:rsidP="004C64BA">
      <w:pPr>
        <w:pStyle w:val="Bibliography"/>
        <w:rPr>
          <w:rFonts w:ascii="Cambria" w:hAnsi="Cambria"/>
        </w:rPr>
      </w:pPr>
      <w:r w:rsidRPr="004C64BA">
        <w:rPr>
          <w:rFonts w:ascii="Cambria" w:hAnsi="Cambria"/>
        </w:rPr>
        <w:t>[8]</w:t>
      </w:r>
      <w:r w:rsidRPr="004C64BA">
        <w:rPr>
          <w:rFonts w:ascii="Cambria" w:hAnsi="Cambria"/>
        </w:rPr>
        <w:tab/>
        <w:t xml:space="preserve">A. Vaswani </w:t>
      </w:r>
      <w:r w:rsidRPr="004C64BA">
        <w:rPr>
          <w:rFonts w:ascii="Cambria" w:hAnsi="Cambria"/>
          <w:i/>
          <w:iCs/>
        </w:rPr>
        <w:t>et al.</w:t>
      </w:r>
      <w:r w:rsidRPr="004C64BA">
        <w:rPr>
          <w:rFonts w:ascii="Cambria" w:hAnsi="Cambria"/>
        </w:rPr>
        <w:t xml:space="preserve">, “Attention is All you Need,” in </w:t>
      </w:r>
      <w:r w:rsidRPr="004C64BA">
        <w:rPr>
          <w:rFonts w:ascii="Cambria" w:hAnsi="Cambria"/>
          <w:i/>
          <w:iCs/>
        </w:rPr>
        <w:t>Advances in Neural Information Processing Systems</w:t>
      </w:r>
      <w:r w:rsidRPr="004C64BA">
        <w:rPr>
          <w:rFonts w:ascii="Cambria" w:hAnsi="Cambria"/>
        </w:rPr>
        <w:t>, Curran Associates, Inc., 2017. Accessed: Jan. 11, 2024. [Online]. Available: https://proceedings.neurips.cc/paper_files/paper/2017/hash/3f5ee243547dee91fbd053c1c4a845aa-Abstract.html</w:t>
      </w:r>
    </w:p>
    <w:p w14:paraId="57809901" w14:textId="77777777" w:rsidR="004C64BA" w:rsidRPr="004C64BA" w:rsidRDefault="004C64BA" w:rsidP="004C64BA">
      <w:pPr>
        <w:pStyle w:val="Bibliography"/>
        <w:rPr>
          <w:rFonts w:ascii="Cambria" w:hAnsi="Cambria"/>
        </w:rPr>
      </w:pPr>
      <w:r w:rsidRPr="004C64BA">
        <w:rPr>
          <w:rFonts w:ascii="Cambria" w:hAnsi="Cambria"/>
        </w:rPr>
        <w:t>[9]</w:t>
      </w:r>
      <w:r w:rsidRPr="004C64BA">
        <w:rPr>
          <w:rFonts w:ascii="Cambria" w:hAnsi="Cambria"/>
        </w:rPr>
        <w:tab/>
        <w:t xml:space="preserve">P. Cha, P. Ginsparg, F. Wu, J. Carrasquilla, P. L. McMahon, and E.-A. Kim, “Attention-based quantum tomography,” </w:t>
      </w:r>
      <w:r w:rsidRPr="004C64BA">
        <w:rPr>
          <w:rFonts w:ascii="Cambria" w:hAnsi="Cambria"/>
          <w:i/>
          <w:iCs/>
        </w:rPr>
        <w:t>Mach. Learn.: Sci. Technol.</w:t>
      </w:r>
      <w:r w:rsidRPr="004C64BA">
        <w:rPr>
          <w:rFonts w:ascii="Cambria" w:hAnsi="Cambria"/>
        </w:rPr>
        <w:t>, vol. 3, no. 1, p. 01LT01, Nov. 2021, doi: 10.1088/2632-2153/ac362b.</w:t>
      </w:r>
    </w:p>
    <w:p w14:paraId="7B7A96EC" w14:textId="77777777" w:rsidR="004C64BA" w:rsidRPr="004C64BA" w:rsidRDefault="004C64BA" w:rsidP="004C64BA">
      <w:pPr>
        <w:pStyle w:val="Bibliography"/>
        <w:rPr>
          <w:rFonts w:ascii="Cambria" w:hAnsi="Cambria"/>
        </w:rPr>
      </w:pPr>
      <w:r w:rsidRPr="004C64BA">
        <w:rPr>
          <w:rFonts w:ascii="Cambria" w:hAnsi="Cambria"/>
        </w:rPr>
        <w:lastRenderedPageBreak/>
        <w:t>[10]</w:t>
      </w:r>
      <w:r w:rsidRPr="004C64BA">
        <w:rPr>
          <w:rFonts w:ascii="Cambria" w:hAnsi="Cambria"/>
        </w:rPr>
        <w:tab/>
        <w:t>H. Ma, Z. Sun, D. Dong, C. Chen, and H. Rabitz, “Tomography of Quantum States from Structured Measurements via quantum-aware transformer.” arXiv, Nov. 17, 2023. doi: 10.48550/arXiv.2305.05433.</w:t>
      </w:r>
    </w:p>
    <w:p w14:paraId="28FCDA97" w14:textId="77777777" w:rsidR="004C64BA" w:rsidRPr="004C64BA" w:rsidRDefault="004C64BA" w:rsidP="004C64BA">
      <w:pPr>
        <w:pStyle w:val="Bibliography"/>
        <w:rPr>
          <w:rFonts w:ascii="Cambria" w:hAnsi="Cambria"/>
        </w:rPr>
      </w:pPr>
      <w:r w:rsidRPr="004C64BA">
        <w:rPr>
          <w:rFonts w:ascii="Cambria" w:hAnsi="Cambria"/>
        </w:rPr>
        <w:t>[11]</w:t>
      </w:r>
      <w:r w:rsidRPr="004C64BA">
        <w:rPr>
          <w:rFonts w:ascii="Cambria" w:hAnsi="Cambria"/>
        </w:rPr>
        <w:tab/>
        <w:t xml:space="preserve">R. Brieger, I. Roth, and M. Kliesch, “Compressive Gate Set Tomography,” </w:t>
      </w:r>
      <w:r w:rsidRPr="004C64BA">
        <w:rPr>
          <w:rFonts w:ascii="Cambria" w:hAnsi="Cambria"/>
          <w:i/>
          <w:iCs/>
        </w:rPr>
        <w:t>PRX Quantum</w:t>
      </w:r>
      <w:r w:rsidRPr="004C64BA">
        <w:rPr>
          <w:rFonts w:ascii="Cambria" w:hAnsi="Cambria"/>
        </w:rPr>
        <w:t>, vol. 4, no. 1, p. 010325, Mar. 2023, doi: 10.1103/PRXQuantum.4.010325.</w:t>
      </w:r>
    </w:p>
    <w:p w14:paraId="075A9A44" w14:textId="77777777" w:rsidR="004C64BA" w:rsidRPr="004C64BA" w:rsidRDefault="004C64BA" w:rsidP="004C64BA">
      <w:pPr>
        <w:pStyle w:val="Bibliography"/>
        <w:rPr>
          <w:rFonts w:ascii="Cambria" w:hAnsi="Cambria"/>
        </w:rPr>
      </w:pPr>
      <w:r w:rsidRPr="004C64BA">
        <w:rPr>
          <w:rFonts w:ascii="Cambria" w:hAnsi="Cambria"/>
        </w:rPr>
        <w:t>[12]</w:t>
      </w:r>
      <w:r w:rsidRPr="004C64BA">
        <w:rPr>
          <w:rFonts w:ascii="Cambria" w:hAnsi="Cambria"/>
        </w:rPr>
        <w:tab/>
        <w:t>D. Greenbaum, “Introduction to Quantum Gate Set Tomography.” arXiv, Sep. 09, 2015. doi: 10.48550/arXiv.1509.02921.</w:t>
      </w:r>
    </w:p>
    <w:p w14:paraId="3DA4FE05" w14:textId="553E9932" w:rsidR="00273E8E" w:rsidRDefault="00273E8E">
      <w:r>
        <w:fldChar w:fldCharType="end"/>
      </w:r>
    </w:p>
    <w:sectPr w:rsidR="00273E8E" w:rsidSect="00265C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39B263A"/>
    <w:multiLevelType w:val="hybridMultilevel"/>
    <w:tmpl w:val="CD4A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0777119">
    <w:abstractNumId w:val="8"/>
  </w:num>
  <w:num w:numId="2" w16cid:durableId="1725368458">
    <w:abstractNumId w:val="6"/>
  </w:num>
  <w:num w:numId="3" w16cid:durableId="677729414">
    <w:abstractNumId w:val="5"/>
  </w:num>
  <w:num w:numId="4" w16cid:durableId="678116704">
    <w:abstractNumId w:val="4"/>
  </w:num>
  <w:num w:numId="5" w16cid:durableId="1449399581">
    <w:abstractNumId w:val="7"/>
  </w:num>
  <w:num w:numId="6" w16cid:durableId="201988524">
    <w:abstractNumId w:val="3"/>
  </w:num>
  <w:num w:numId="7" w16cid:durableId="40330682">
    <w:abstractNumId w:val="2"/>
  </w:num>
  <w:num w:numId="8" w16cid:durableId="796728063">
    <w:abstractNumId w:val="1"/>
  </w:num>
  <w:num w:numId="9" w16cid:durableId="1966887277">
    <w:abstractNumId w:val="0"/>
  </w:num>
  <w:num w:numId="10" w16cid:durableId="19416441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BC2"/>
    <w:rsid w:val="000161CF"/>
    <w:rsid w:val="00021E53"/>
    <w:rsid w:val="00034616"/>
    <w:rsid w:val="0006063C"/>
    <w:rsid w:val="0006224B"/>
    <w:rsid w:val="000650D0"/>
    <w:rsid w:val="000A1B46"/>
    <w:rsid w:val="000B4E95"/>
    <w:rsid w:val="000C3332"/>
    <w:rsid w:val="000C6A23"/>
    <w:rsid w:val="000E69E4"/>
    <w:rsid w:val="000F04CA"/>
    <w:rsid w:val="00137DFC"/>
    <w:rsid w:val="00143DAD"/>
    <w:rsid w:val="00147755"/>
    <w:rsid w:val="0015074B"/>
    <w:rsid w:val="001636A9"/>
    <w:rsid w:val="00174D1D"/>
    <w:rsid w:val="00182098"/>
    <w:rsid w:val="00194996"/>
    <w:rsid w:val="00201614"/>
    <w:rsid w:val="00206E84"/>
    <w:rsid w:val="00213609"/>
    <w:rsid w:val="00216422"/>
    <w:rsid w:val="00221D46"/>
    <w:rsid w:val="002270C3"/>
    <w:rsid w:val="00265C50"/>
    <w:rsid w:val="00273E8E"/>
    <w:rsid w:val="00275CAB"/>
    <w:rsid w:val="0029639D"/>
    <w:rsid w:val="002A4A92"/>
    <w:rsid w:val="002B3B06"/>
    <w:rsid w:val="002B6B8E"/>
    <w:rsid w:val="002B7C1F"/>
    <w:rsid w:val="002D22C8"/>
    <w:rsid w:val="002E2CAA"/>
    <w:rsid w:val="002E4C87"/>
    <w:rsid w:val="002F2A4A"/>
    <w:rsid w:val="003004C9"/>
    <w:rsid w:val="003211EB"/>
    <w:rsid w:val="00326F90"/>
    <w:rsid w:val="00336BAA"/>
    <w:rsid w:val="003374E1"/>
    <w:rsid w:val="00342A7A"/>
    <w:rsid w:val="0035398A"/>
    <w:rsid w:val="00364DAF"/>
    <w:rsid w:val="003945B3"/>
    <w:rsid w:val="003A4AF9"/>
    <w:rsid w:val="003F2305"/>
    <w:rsid w:val="00401618"/>
    <w:rsid w:val="0042291F"/>
    <w:rsid w:val="004251B5"/>
    <w:rsid w:val="00425E29"/>
    <w:rsid w:val="00481710"/>
    <w:rsid w:val="004C64BA"/>
    <w:rsid w:val="004D167B"/>
    <w:rsid w:val="004D3D8E"/>
    <w:rsid w:val="004F476A"/>
    <w:rsid w:val="004F56C9"/>
    <w:rsid w:val="0051418B"/>
    <w:rsid w:val="0052565F"/>
    <w:rsid w:val="00527A16"/>
    <w:rsid w:val="00530423"/>
    <w:rsid w:val="00530CC9"/>
    <w:rsid w:val="00533E7F"/>
    <w:rsid w:val="00550241"/>
    <w:rsid w:val="005510B1"/>
    <w:rsid w:val="00556465"/>
    <w:rsid w:val="0056126B"/>
    <w:rsid w:val="00563EEC"/>
    <w:rsid w:val="005677FA"/>
    <w:rsid w:val="005757F7"/>
    <w:rsid w:val="00580D7F"/>
    <w:rsid w:val="005957B3"/>
    <w:rsid w:val="005A3A19"/>
    <w:rsid w:val="005A482A"/>
    <w:rsid w:val="005B6D2C"/>
    <w:rsid w:val="005C3B61"/>
    <w:rsid w:val="005F1056"/>
    <w:rsid w:val="006152A0"/>
    <w:rsid w:val="00631E0F"/>
    <w:rsid w:val="00685DB8"/>
    <w:rsid w:val="0068737C"/>
    <w:rsid w:val="00692947"/>
    <w:rsid w:val="006A24B0"/>
    <w:rsid w:val="006B7261"/>
    <w:rsid w:val="006C6E7F"/>
    <w:rsid w:val="006F16CB"/>
    <w:rsid w:val="0070285C"/>
    <w:rsid w:val="00704415"/>
    <w:rsid w:val="00762AF6"/>
    <w:rsid w:val="00763E37"/>
    <w:rsid w:val="0076605F"/>
    <w:rsid w:val="007805D4"/>
    <w:rsid w:val="00785A0B"/>
    <w:rsid w:val="007A073F"/>
    <w:rsid w:val="007B5BD2"/>
    <w:rsid w:val="007F67BC"/>
    <w:rsid w:val="007F6C94"/>
    <w:rsid w:val="00801237"/>
    <w:rsid w:val="00806164"/>
    <w:rsid w:val="00810C9F"/>
    <w:rsid w:val="008148D5"/>
    <w:rsid w:val="00837E83"/>
    <w:rsid w:val="00863FBC"/>
    <w:rsid w:val="008655D1"/>
    <w:rsid w:val="008835E9"/>
    <w:rsid w:val="00884C30"/>
    <w:rsid w:val="0089412A"/>
    <w:rsid w:val="008A1565"/>
    <w:rsid w:val="008A55CC"/>
    <w:rsid w:val="008C75F4"/>
    <w:rsid w:val="008D00A8"/>
    <w:rsid w:val="008D1FB9"/>
    <w:rsid w:val="008D27E9"/>
    <w:rsid w:val="008E738A"/>
    <w:rsid w:val="0090513D"/>
    <w:rsid w:val="009107AB"/>
    <w:rsid w:val="00912DD8"/>
    <w:rsid w:val="009275F7"/>
    <w:rsid w:val="00933D46"/>
    <w:rsid w:val="00944AFA"/>
    <w:rsid w:val="00994576"/>
    <w:rsid w:val="00994FB4"/>
    <w:rsid w:val="00996A22"/>
    <w:rsid w:val="009A2CA4"/>
    <w:rsid w:val="009A4733"/>
    <w:rsid w:val="009B09A3"/>
    <w:rsid w:val="009B2CE4"/>
    <w:rsid w:val="009C73DD"/>
    <w:rsid w:val="009E18C8"/>
    <w:rsid w:val="009E55B1"/>
    <w:rsid w:val="00A0404B"/>
    <w:rsid w:val="00A04B97"/>
    <w:rsid w:val="00A3226C"/>
    <w:rsid w:val="00A838EC"/>
    <w:rsid w:val="00AA0C6E"/>
    <w:rsid w:val="00AA1D8D"/>
    <w:rsid w:val="00AB14E3"/>
    <w:rsid w:val="00AE1CAD"/>
    <w:rsid w:val="00AE6072"/>
    <w:rsid w:val="00B10F10"/>
    <w:rsid w:val="00B2042C"/>
    <w:rsid w:val="00B2649F"/>
    <w:rsid w:val="00B43DEC"/>
    <w:rsid w:val="00B47730"/>
    <w:rsid w:val="00B5255E"/>
    <w:rsid w:val="00B61EC1"/>
    <w:rsid w:val="00B62BEF"/>
    <w:rsid w:val="00B71A43"/>
    <w:rsid w:val="00B84DCC"/>
    <w:rsid w:val="00BB26BF"/>
    <w:rsid w:val="00BC27EE"/>
    <w:rsid w:val="00BC4372"/>
    <w:rsid w:val="00BC4FF1"/>
    <w:rsid w:val="00BC71F6"/>
    <w:rsid w:val="00BC79F8"/>
    <w:rsid w:val="00BD088D"/>
    <w:rsid w:val="00C165A3"/>
    <w:rsid w:val="00C16A41"/>
    <w:rsid w:val="00C31AF6"/>
    <w:rsid w:val="00C4197B"/>
    <w:rsid w:val="00C578F3"/>
    <w:rsid w:val="00CA174B"/>
    <w:rsid w:val="00CA4F0B"/>
    <w:rsid w:val="00CA6770"/>
    <w:rsid w:val="00CB0204"/>
    <w:rsid w:val="00CB0664"/>
    <w:rsid w:val="00CE39BC"/>
    <w:rsid w:val="00D04B6C"/>
    <w:rsid w:val="00D165BD"/>
    <w:rsid w:val="00D244C6"/>
    <w:rsid w:val="00D623CC"/>
    <w:rsid w:val="00D62B5D"/>
    <w:rsid w:val="00D70C35"/>
    <w:rsid w:val="00D9242D"/>
    <w:rsid w:val="00D94B4A"/>
    <w:rsid w:val="00DC62DE"/>
    <w:rsid w:val="00DD1C2B"/>
    <w:rsid w:val="00DE20FD"/>
    <w:rsid w:val="00DE27CE"/>
    <w:rsid w:val="00E151B5"/>
    <w:rsid w:val="00E40D7C"/>
    <w:rsid w:val="00E42D3A"/>
    <w:rsid w:val="00E6101E"/>
    <w:rsid w:val="00E6547F"/>
    <w:rsid w:val="00E845B1"/>
    <w:rsid w:val="00EE2048"/>
    <w:rsid w:val="00F20AA0"/>
    <w:rsid w:val="00F344FB"/>
    <w:rsid w:val="00F36B54"/>
    <w:rsid w:val="00F4431D"/>
    <w:rsid w:val="00F54DE1"/>
    <w:rsid w:val="00F656ED"/>
    <w:rsid w:val="00F778D9"/>
    <w:rsid w:val="00FA4B09"/>
    <w:rsid w:val="00FC693F"/>
    <w:rsid w:val="00FF7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A9189"/>
  <w14:defaultImageDpi w14:val="300"/>
  <w15:docId w15:val="{3B094A0A-D5DD-453F-9D48-475CF1D6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527A16"/>
    <w:rPr>
      <w:color w:val="666666"/>
    </w:rPr>
  </w:style>
  <w:style w:type="paragraph" w:styleId="Bibliography">
    <w:name w:val="Bibliography"/>
    <w:basedOn w:val="Normal"/>
    <w:next w:val="Normal"/>
    <w:uiPriority w:val="37"/>
    <w:unhideWhenUsed/>
    <w:rsid w:val="00273E8E"/>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17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predicted_values_epoch_362!$C$1</c:f>
              <c:strCache>
                <c:ptCount val="1"/>
                <c:pt idx="0">
                  <c:v>X_Depolarizing_Error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predicted_values_epoch_362!$C$2:$C$363</c:f>
              <c:numCache>
                <c:formatCode>General</c:formatCode>
                <c:ptCount val="362"/>
                <c:pt idx="0">
                  <c:v>-0.740048468112945</c:v>
                </c:pt>
                <c:pt idx="1">
                  <c:v>-0.64991283416748002</c:v>
                </c:pt>
                <c:pt idx="2">
                  <c:v>-0.53719877203305499</c:v>
                </c:pt>
                <c:pt idx="3">
                  <c:v>-0.39696031808853099</c:v>
                </c:pt>
                <c:pt idx="4">
                  <c:v>-0.23114747802416399</c:v>
                </c:pt>
                <c:pt idx="5">
                  <c:v>-5.4478543500105503E-2</c:v>
                </c:pt>
                <c:pt idx="6">
                  <c:v>9.1415087381998703E-2</c:v>
                </c:pt>
                <c:pt idx="7">
                  <c:v>0.13310176879167501</c:v>
                </c:pt>
                <c:pt idx="8">
                  <c:v>0.102478139102458</c:v>
                </c:pt>
                <c:pt idx="9">
                  <c:v>3.65778743289411E-2</c:v>
                </c:pt>
                <c:pt idx="10">
                  <c:v>-3.4605771681526599E-2</c:v>
                </c:pt>
                <c:pt idx="11">
                  <c:v>-5.9006534516811301E-2</c:v>
                </c:pt>
                <c:pt idx="12">
                  <c:v>-3.5743814582626002E-2</c:v>
                </c:pt>
                <c:pt idx="13">
                  <c:v>6.8900376791134399E-3</c:v>
                </c:pt>
                <c:pt idx="14">
                  <c:v>4.0791062017281797E-2</c:v>
                </c:pt>
                <c:pt idx="15">
                  <c:v>5.0270814448594998E-2</c:v>
                </c:pt>
                <c:pt idx="16">
                  <c:v>3.3604330072800302E-2</c:v>
                </c:pt>
                <c:pt idx="17">
                  <c:v>5.7312679273309099E-3</c:v>
                </c:pt>
                <c:pt idx="18">
                  <c:v>-1.7545531387440801E-2</c:v>
                </c:pt>
                <c:pt idx="19">
                  <c:v>-2.58668015400568E-2</c:v>
                </c:pt>
                <c:pt idx="20">
                  <c:v>-2.1234862816830399E-2</c:v>
                </c:pt>
                <c:pt idx="21">
                  <c:v>-1.12395885322863E-2</c:v>
                </c:pt>
                <c:pt idx="22">
                  <c:v>-1.5053722696999701E-3</c:v>
                </c:pt>
                <c:pt idx="23">
                  <c:v>5.20787428831681E-3</c:v>
                </c:pt>
                <c:pt idx="24">
                  <c:v>7.3581930034075996E-3</c:v>
                </c:pt>
                <c:pt idx="25">
                  <c:v>7.4668985131817502E-3</c:v>
                </c:pt>
                <c:pt idx="26">
                  <c:v>6.1298488096023602E-3</c:v>
                </c:pt>
                <c:pt idx="27">
                  <c:v>3.86818797172357E-3</c:v>
                </c:pt>
                <c:pt idx="28">
                  <c:v>-2.5474901000658602E-4</c:v>
                </c:pt>
                <c:pt idx="29">
                  <c:v>-4.0200864896178202E-3</c:v>
                </c:pt>
                <c:pt idx="30">
                  <c:v>-5.0834075858195603E-3</c:v>
                </c:pt>
                <c:pt idx="31">
                  <c:v>-3.2471943025787599E-3</c:v>
                </c:pt>
                <c:pt idx="32">
                  <c:v>-3.97097629805405E-4</c:v>
                </c:pt>
                <c:pt idx="33">
                  <c:v>1.3656786953409499E-3</c:v>
                </c:pt>
                <c:pt idx="34">
                  <c:v>1.41827979435523E-3</c:v>
                </c:pt>
                <c:pt idx="35">
                  <c:v>5.91143034398555E-4</c:v>
                </c:pt>
                <c:pt idx="36">
                  <c:v>-1.2035031492511401E-4</c:v>
                </c:pt>
                <c:pt idx="37">
                  <c:v>-4.7005588809649103E-4</c:v>
                </c:pt>
                <c:pt idx="38">
                  <c:v>-7.2745280340313901E-4</c:v>
                </c:pt>
                <c:pt idx="39">
                  <c:v>-9.9264349167545608E-4</c:v>
                </c:pt>
                <c:pt idx="40">
                  <c:v>-1.04016189773877E-3</c:v>
                </c:pt>
                <c:pt idx="41">
                  <c:v>-7.4078173687060602E-4</c:v>
                </c:pt>
                <c:pt idx="42">
                  <c:v>-3.3715879544615702E-4</c:v>
                </c:pt>
                <c:pt idx="43">
                  <c:v>-1.8494995310902501E-4</c:v>
                </c:pt>
                <c:pt idx="44">
                  <c:v>-3.4321006387472098E-4</c:v>
                </c:pt>
                <c:pt idx="45">
                  <c:v>-5.6392342473069801E-4</c:v>
                </c:pt>
                <c:pt idx="46">
                  <c:v>-6.3373195007443396E-4</c:v>
                </c:pt>
                <c:pt idx="47">
                  <c:v>-5.9717117498318296E-4</c:v>
                </c:pt>
                <c:pt idx="48">
                  <c:v>-6.1152518416444403E-4</c:v>
                </c:pt>
                <c:pt idx="49">
                  <c:v>-7.0726700748006499E-4</c:v>
                </c:pt>
                <c:pt idx="50">
                  <c:v>-7.7172415331005996E-4</c:v>
                </c:pt>
                <c:pt idx="51">
                  <c:v>-7.3689610386888096E-4</c:v>
                </c:pt>
                <c:pt idx="52">
                  <c:v>-6.6243826101223602E-4</c:v>
                </c:pt>
                <c:pt idx="53">
                  <c:v>-6.4011694242556796E-4</c:v>
                </c:pt>
                <c:pt idx="54">
                  <c:v>-6.8297687297066002E-4</c:v>
                </c:pt>
                <c:pt idx="55">
                  <c:v>-7.4091320857405597E-4</c:v>
                </c:pt>
                <c:pt idx="56">
                  <c:v>-7.7990783999363502E-4</c:v>
                </c:pt>
                <c:pt idx="57">
                  <c:v>-8.1158274163802403E-4</c:v>
                </c:pt>
                <c:pt idx="58">
                  <c:v>-8.4480643272399902E-4</c:v>
                </c:pt>
                <c:pt idx="59">
                  <c:v>-8.6096255108714104E-4</c:v>
                </c:pt>
                <c:pt idx="60">
                  <c:v>-8.5075680787364595E-4</c:v>
                </c:pt>
                <c:pt idx="61">
                  <c:v>-8.3774405842026002E-4</c:v>
                </c:pt>
                <c:pt idx="62">
                  <c:v>-8.5240881890058496E-4</c:v>
                </c:pt>
                <c:pt idx="63">
                  <c:v>-8.9340098202228503E-4</c:v>
                </c:pt>
                <c:pt idx="64">
                  <c:v>-9.33932450910409E-4</c:v>
                </c:pt>
                <c:pt idx="65">
                  <c:v>-9.5629428202907197E-4</c:v>
                </c:pt>
                <c:pt idx="66">
                  <c:v>-9.6700635428229899E-4</c:v>
                </c:pt>
                <c:pt idx="67">
                  <c:v>-9.8215928301215107E-4</c:v>
                </c:pt>
                <c:pt idx="68">
                  <c:v>-9.9422798181573492E-4</c:v>
                </c:pt>
                <c:pt idx="69">
                  <c:v>-1.0085389949381299E-3</c:v>
                </c:pt>
                <c:pt idx="70">
                  <c:v>-1.02880488460262E-3</c:v>
                </c:pt>
                <c:pt idx="71">
                  <c:v>-1.0509742423891999E-3</c:v>
                </c:pt>
                <c:pt idx="72">
                  <c:v>-1.0720972592631901E-3</c:v>
                </c:pt>
                <c:pt idx="73">
                  <c:v>-1.08798826113343E-3</c:v>
                </c:pt>
                <c:pt idx="74">
                  <c:v>-1.10273730630675E-3</c:v>
                </c:pt>
                <c:pt idx="75">
                  <c:v>-1.1185752227902399E-3</c:v>
                </c:pt>
                <c:pt idx="76">
                  <c:v>-1.13575470944245E-3</c:v>
                </c:pt>
                <c:pt idx="77">
                  <c:v>-1.1531825487812301E-3</c:v>
                </c:pt>
                <c:pt idx="78">
                  <c:v>-1.1707710412641301E-3</c:v>
                </c:pt>
                <c:pt idx="79">
                  <c:v>-1.1880237919588801E-3</c:v>
                </c:pt>
                <c:pt idx="80">
                  <c:v>-1.20591868956883E-3</c:v>
                </c:pt>
                <c:pt idx="81">
                  <c:v>-1.22191493089E-3</c:v>
                </c:pt>
                <c:pt idx="82">
                  <c:v>-1.23866833746433E-3</c:v>
                </c:pt>
                <c:pt idx="83">
                  <c:v>-1.25520257279276E-3</c:v>
                </c:pt>
                <c:pt idx="84">
                  <c:v>-1.2726850497225899E-3</c:v>
                </c:pt>
                <c:pt idx="85">
                  <c:v>-1.2887578147153E-3</c:v>
                </c:pt>
                <c:pt idx="86">
                  <c:v>-1.3050315901636999E-3</c:v>
                </c:pt>
                <c:pt idx="87">
                  <c:v>-1.32178220277031E-3</c:v>
                </c:pt>
                <c:pt idx="88">
                  <c:v>-1.3385182246565799E-3</c:v>
                </c:pt>
                <c:pt idx="89">
                  <c:v>1.3601249083876599E-3</c:v>
                </c:pt>
                <c:pt idx="90">
                  <c:v>-3.9597051218152003E-3</c:v>
                </c:pt>
                <c:pt idx="91">
                  <c:v>-1.4034172830482299E-3</c:v>
                </c:pt>
                <c:pt idx="92">
                  <c:v>-2.7873227372765498E-4</c:v>
                </c:pt>
                <c:pt idx="93">
                  <c:v>-1.4673812935749599E-3</c:v>
                </c:pt>
                <c:pt idx="94">
                  <c:v>-2.5698784738778999E-3</c:v>
                </c:pt>
                <c:pt idx="95">
                  <c:v>-9.3552734081943801E-4</c:v>
                </c:pt>
                <c:pt idx="96">
                  <c:v>-1.6525266692042301E-3</c:v>
                </c:pt>
                <c:pt idx="97">
                  <c:v>-1.99921894818544E-3</c:v>
                </c:pt>
                <c:pt idx="98">
                  <c:v>-1.64337363094091E-3</c:v>
                </c:pt>
                <c:pt idx="99">
                  <c:v>-1.75643401841322E-3</c:v>
                </c:pt>
                <c:pt idx="100">
                  <c:v>-2.1235868334770198E-3</c:v>
                </c:pt>
                <c:pt idx="101">
                  <c:v>-1.8762716402610099E-3</c:v>
                </c:pt>
                <c:pt idx="102">
                  <c:v>-1.82130963852008E-3</c:v>
                </c:pt>
                <c:pt idx="103">
                  <c:v>-2.2444405282537102E-3</c:v>
                </c:pt>
                <c:pt idx="104">
                  <c:v>-2.0540216937661102E-3</c:v>
                </c:pt>
                <c:pt idx="105">
                  <c:v>-2.0755274842182698E-3</c:v>
                </c:pt>
                <c:pt idx="106">
                  <c:v>-2.1690080563227299E-3</c:v>
                </c:pt>
                <c:pt idx="107">
                  <c:v>-2.2696536034345601E-3</c:v>
                </c:pt>
                <c:pt idx="108">
                  <c:v>-2.1518571302294701E-3</c:v>
                </c:pt>
                <c:pt idx="109">
                  <c:v>-2.3665611321727399E-3</c:v>
                </c:pt>
                <c:pt idx="110">
                  <c:v>-2.2523381436864499E-3</c:v>
                </c:pt>
                <c:pt idx="111">
                  <c:v>-2.34953283021847E-3</c:v>
                </c:pt>
                <c:pt idx="112">
                  <c:v>-2.35756766051054E-3</c:v>
                </c:pt>
                <c:pt idx="113">
                  <c:v>-2.4710521101951599E-3</c:v>
                </c:pt>
                <c:pt idx="114">
                  <c:v>-2.3220824077725402E-3</c:v>
                </c:pt>
                <c:pt idx="115">
                  <c:v>-2.5431045020620001E-3</c:v>
                </c:pt>
                <c:pt idx="116">
                  <c:v>-2.42296885699033E-3</c:v>
                </c:pt>
                <c:pt idx="117">
                  <c:v>-2.5763822098572998E-3</c:v>
                </c:pt>
                <c:pt idx="118">
                  <c:v>-2.4323317532737999E-3</c:v>
                </c:pt>
                <c:pt idx="119">
                  <c:v>-2.69096903502941E-3</c:v>
                </c:pt>
                <c:pt idx="120">
                  <c:v>-2.4254467959205299E-3</c:v>
                </c:pt>
                <c:pt idx="121">
                  <c:v>-2.78258820374806E-3</c:v>
                </c:pt>
                <c:pt idx="122">
                  <c:v>-2.42393091320991E-3</c:v>
                </c:pt>
                <c:pt idx="123">
                  <c:v>-2.8978756939371398E-3</c:v>
                </c:pt>
                <c:pt idx="124">
                  <c:v>-2.3576989769935599E-3</c:v>
                </c:pt>
                <c:pt idx="125">
                  <c:v>-3.0943462625145899E-3</c:v>
                </c:pt>
                <c:pt idx="126">
                  <c:v>-2.2108011568586E-3</c:v>
                </c:pt>
                <c:pt idx="127">
                  <c:v>-3.3703747515876998E-3</c:v>
                </c:pt>
                <c:pt idx="128">
                  <c:v>-1.95018760859966E-3</c:v>
                </c:pt>
                <c:pt idx="129">
                  <c:v>-3.82250205924113E-3</c:v>
                </c:pt>
                <c:pt idx="130">
                  <c:v>-1.4480268582701601E-3</c:v>
                </c:pt>
                <c:pt idx="131">
                  <c:v>-4.60230093449354E-3</c:v>
                </c:pt>
                <c:pt idx="132">
                  <c:v>-5.3045727933446498E-4</c:v>
                </c:pt>
                <c:pt idx="133">
                  <c:v>-5.9715003396073902E-3</c:v>
                </c:pt>
                <c:pt idx="134">
                  <c:v>8.3133128161231597E-4</c:v>
                </c:pt>
                <c:pt idx="135">
                  <c:v>-7.6193970938523599E-3</c:v>
                </c:pt>
                <c:pt idx="136">
                  <c:v>2.3921146833648199E-3</c:v>
                </c:pt>
                <c:pt idx="137">
                  <c:v>-9.9587195242444599E-3</c:v>
                </c:pt>
                <c:pt idx="138">
                  <c:v>4.24893922172486E-3</c:v>
                </c:pt>
                <c:pt idx="139">
                  <c:v>2.8594333678483901E-2</c:v>
                </c:pt>
                <c:pt idx="140">
                  <c:v>5.6720098170141304E-3</c:v>
                </c:pt>
                <c:pt idx="141">
                  <c:v>-2.4725034522513501E-2</c:v>
                </c:pt>
                <c:pt idx="142">
                  <c:v>3.59488216539224E-3</c:v>
                </c:pt>
                <c:pt idx="143">
                  <c:v>3.3202981576323502E-2</c:v>
                </c:pt>
                <c:pt idx="144">
                  <c:v>2.84416942546765E-3</c:v>
                </c:pt>
                <c:pt idx="145">
                  <c:v>-1.55522657247881E-2</c:v>
                </c:pt>
                <c:pt idx="146">
                  <c:v>2.9938902395466901E-3</c:v>
                </c:pt>
                <c:pt idx="147">
                  <c:v>3.0053394536177301E-2</c:v>
                </c:pt>
                <c:pt idx="148">
                  <c:v>8.1522886951764396E-3</c:v>
                </c:pt>
                <c:pt idx="149">
                  <c:v>-3.1162460645039799E-2</c:v>
                </c:pt>
                <c:pt idx="150">
                  <c:v>2.0315467069546302E-3</c:v>
                </c:pt>
                <c:pt idx="151">
                  <c:v>4.1225171337524999E-2</c:v>
                </c:pt>
                <c:pt idx="152">
                  <c:v>7.8762229532003403E-4</c:v>
                </c:pt>
                <c:pt idx="153">
                  <c:v>-1.8699911423027502E-2</c:v>
                </c:pt>
                <c:pt idx="154">
                  <c:v>1.62530830129981E-3</c:v>
                </c:pt>
                <c:pt idx="155">
                  <c:v>3.0029060319065999E-2</c:v>
                </c:pt>
                <c:pt idx="156">
                  <c:v>7.1776175561050499E-3</c:v>
                </c:pt>
                <c:pt idx="157">
                  <c:v>-3.00581815342108E-2</c:v>
                </c:pt>
                <c:pt idx="158">
                  <c:v>-2.6782816275954199E-3</c:v>
                </c:pt>
                <c:pt idx="159">
                  <c:v>4.4277127832174301E-2</c:v>
                </c:pt>
                <c:pt idx="160">
                  <c:v>5.7089099039633997E-3</c:v>
                </c:pt>
                <c:pt idx="161">
                  <c:v>-2.49474011361598E-2</c:v>
                </c:pt>
                <c:pt idx="162">
                  <c:v>4.8081378142038897E-3</c:v>
                </c:pt>
                <c:pt idx="163">
                  <c:v>3.3470163121819399E-2</c:v>
                </c:pt>
                <c:pt idx="164">
                  <c:v>9.2435316182672908E-3</c:v>
                </c:pt>
                <c:pt idx="165">
                  <c:v>-2.6651222879687901E-2</c:v>
                </c:pt>
                <c:pt idx="166">
                  <c:v>-1.2965404118100801E-3</c:v>
                </c:pt>
                <c:pt idx="167">
                  <c:v>4.1474059845010403E-2</c:v>
                </c:pt>
                <c:pt idx="168">
                  <c:v>1.09229457254211E-2</c:v>
                </c:pt>
                <c:pt idx="169">
                  <c:v>-2.99548997233311E-2</c:v>
                </c:pt>
                <c:pt idx="170">
                  <c:v>-1.5231013918916301E-3</c:v>
                </c:pt>
                <c:pt idx="171">
                  <c:v>4.41266894340515E-2</c:v>
                </c:pt>
                <c:pt idx="172">
                  <c:v>1.2752776034176299E-2</c:v>
                </c:pt>
                <c:pt idx="173">
                  <c:v>-3.4672725945711101E-2</c:v>
                </c:pt>
                <c:pt idx="174">
                  <c:v>-1.0567122172991101E-2</c:v>
                </c:pt>
                <c:pt idx="175">
                  <c:v>-9.1930828833331601E-3</c:v>
                </c:pt>
                <c:pt idx="176">
                  <c:v>-1.29126813262701E-2</c:v>
                </c:pt>
                <c:pt idx="177">
                  <c:v>3.2992322618762599E-3</c:v>
                </c:pt>
                <c:pt idx="178">
                  <c:v>2.0164519858856901E-2</c:v>
                </c:pt>
                <c:pt idx="179">
                  <c:v>1.32408292653659E-2</c:v>
                </c:pt>
                <c:pt idx="180">
                  <c:v>1.3939702262481E-2</c:v>
                </c:pt>
                <c:pt idx="181">
                  <c:v>1.15722614961365E-2</c:v>
                </c:pt>
                <c:pt idx="182">
                  <c:v>5.2908014816542403E-3</c:v>
                </c:pt>
                <c:pt idx="183">
                  <c:v>1.29519791031877E-2</c:v>
                </c:pt>
                <c:pt idx="184">
                  <c:v>1.21125561806062E-2</c:v>
                </c:pt>
                <c:pt idx="185">
                  <c:v>1.22340594728787E-2</c:v>
                </c:pt>
                <c:pt idx="186">
                  <c:v>1.32566935693224E-2</c:v>
                </c:pt>
                <c:pt idx="187">
                  <c:v>8.7974897275368297E-3</c:v>
                </c:pt>
                <c:pt idx="188">
                  <c:v>1.06119336560368E-2</c:v>
                </c:pt>
                <c:pt idx="189">
                  <c:v>1.00142518058419E-2</c:v>
                </c:pt>
                <c:pt idx="190">
                  <c:v>1.34850371008118E-2</c:v>
                </c:pt>
                <c:pt idx="191">
                  <c:v>6.8954119148353704E-3</c:v>
                </c:pt>
                <c:pt idx="192">
                  <c:v>1.87005177140235E-2</c:v>
                </c:pt>
                <c:pt idx="193">
                  <c:v>5.5740661919116896E-3</c:v>
                </c:pt>
                <c:pt idx="194">
                  <c:v>3.6845485369364397E-2</c:v>
                </c:pt>
                <c:pt idx="195">
                  <c:v>-1.37691238584617E-2</c:v>
                </c:pt>
                <c:pt idx="196">
                  <c:v>-2.4973103466133201E-2</c:v>
                </c:pt>
                <c:pt idx="197">
                  <c:v>-1.26077917714913E-2</c:v>
                </c:pt>
                <c:pt idx="198">
                  <c:v>-1.9590044394135399E-2</c:v>
                </c:pt>
                <c:pt idx="199">
                  <c:v>-1.6706653249760402E-2</c:v>
                </c:pt>
                <c:pt idx="200">
                  <c:v>-1.22831814611951E-2</c:v>
                </c:pt>
                <c:pt idx="201">
                  <c:v>-7.2447396038720999E-3</c:v>
                </c:pt>
                <c:pt idx="202">
                  <c:v>-1.4674825593829099E-2</c:v>
                </c:pt>
                <c:pt idx="203">
                  <c:v>-9.4989215334256496E-3</c:v>
                </c:pt>
                <c:pt idx="204">
                  <c:v>-1.3212103086213201E-2</c:v>
                </c:pt>
                <c:pt idx="205">
                  <c:v>-5.1716839273770604E-3</c:v>
                </c:pt>
                <c:pt idx="206">
                  <c:v>-1.2329678361614501E-2</c:v>
                </c:pt>
                <c:pt idx="207">
                  <c:v>-8.9489566162228498E-3</c:v>
                </c:pt>
                <c:pt idx="208">
                  <c:v>-1.20559809729456E-2</c:v>
                </c:pt>
                <c:pt idx="209">
                  <c:v>-6.5167464781552501E-3</c:v>
                </c:pt>
                <c:pt idx="210">
                  <c:v>-1.1809515145917699E-2</c:v>
                </c:pt>
                <c:pt idx="211">
                  <c:v>-7.9424196543792808E-3</c:v>
                </c:pt>
                <c:pt idx="212">
                  <c:v>-1.1199039407074399E-2</c:v>
                </c:pt>
                <c:pt idx="213">
                  <c:v>-7.5839188260336697E-3</c:v>
                </c:pt>
                <c:pt idx="214">
                  <c:v>-1.12086838732163E-2</c:v>
                </c:pt>
                <c:pt idx="215">
                  <c:v>-7.8566833399236202E-3</c:v>
                </c:pt>
                <c:pt idx="216">
                  <c:v>-1.13552588348587E-2</c:v>
                </c:pt>
                <c:pt idx="217">
                  <c:v>-7.6617345524330896E-3</c:v>
                </c:pt>
                <c:pt idx="218">
                  <c:v>-1.11053418368101E-2</c:v>
                </c:pt>
                <c:pt idx="219">
                  <c:v>-7.8366287052631291E-3</c:v>
                </c:pt>
                <c:pt idx="220">
                  <c:v>-1.1292116716504E-2</c:v>
                </c:pt>
                <c:pt idx="221">
                  <c:v>-7.7219948483010104E-3</c:v>
                </c:pt>
                <c:pt idx="222">
                  <c:v>-1.1436666361987501E-2</c:v>
                </c:pt>
                <c:pt idx="223">
                  <c:v>-7.48733306924502E-3</c:v>
                </c:pt>
                <c:pt idx="224">
                  <c:v>-1.16206035017967E-2</c:v>
                </c:pt>
                <c:pt idx="225">
                  <c:v>-7.4492239703734704E-3</c:v>
                </c:pt>
                <c:pt idx="226">
                  <c:v>-1.17777405927578E-2</c:v>
                </c:pt>
                <c:pt idx="227">
                  <c:v>-7.1461860400935003E-3</c:v>
                </c:pt>
                <c:pt idx="228">
                  <c:v>-1.2160868383944E-2</c:v>
                </c:pt>
                <c:pt idx="229">
                  <c:v>-6.9219300833841101E-3</c:v>
                </c:pt>
                <c:pt idx="230">
                  <c:v>-1.2479545858999E-2</c:v>
                </c:pt>
                <c:pt idx="231">
                  <c:v>-6.5407569830616304E-3</c:v>
                </c:pt>
                <c:pt idx="232">
                  <c:v>-1.29277721668283E-2</c:v>
                </c:pt>
                <c:pt idx="233">
                  <c:v>-6.2390278714398503E-3</c:v>
                </c:pt>
                <c:pt idx="234">
                  <c:v>-1.3422725722193701E-2</c:v>
                </c:pt>
                <c:pt idx="235">
                  <c:v>-5.7730386033654204E-3</c:v>
                </c:pt>
                <c:pt idx="236">
                  <c:v>-1.4042835993071301E-2</c:v>
                </c:pt>
                <c:pt idx="237">
                  <c:v>-5.3692246632029601E-3</c:v>
                </c:pt>
                <c:pt idx="238">
                  <c:v>-1.4644734251002401E-2</c:v>
                </c:pt>
                <c:pt idx="239">
                  <c:v>-4.9248211241016701E-3</c:v>
                </c:pt>
                <c:pt idx="240">
                  <c:v>-1.5291393734514699E-2</c:v>
                </c:pt>
                <c:pt idx="241">
                  <c:v>-4.5920971703405098E-3</c:v>
                </c:pt>
                <c:pt idx="242">
                  <c:v>-1.5825720193485399E-2</c:v>
                </c:pt>
                <c:pt idx="243">
                  <c:v>-4.3501860539739302E-3</c:v>
                </c:pt>
                <c:pt idx="244">
                  <c:v>-1.6161047232647701E-2</c:v>
                </c:pt>
                <c:pt idx="245">
                  <c:v>-4.3532957400505704E-3</c:v>
                </c:pt>
                <c:pt idx="246">
                  <c:v>-1.6121710029741099E-2</c:v>
                </c:pt>
                <c:pt idx="247">
                  <c:v>-4.58950836521883E-3</c:v>
                </c:pt>
                <c:pt idx="248">
                  <c:v>-1.5663496529062501E-2</c:v>
                </c:pt>
                <c:pt idx="249">
                  <c:v>-5.0891788365940204E-3</c:v>
                </c:pt>
                <c:pt idx="250">
                  <c:v>-1.4784431395431299E-2</c:v>
                </c:pt>
                <c:pt idx="251">
                  <c:v>-5.7455386656025996E-3</c:v>
                </c:pt>
                <c:pt idx="252">
                  <c:v>-1.3678224757313701E-2</c:v>
                </c:pt>
                <c:pt idx="253">
                  <c:v>-6.4832085433105596E-3</c:v>
                </c:pt>
                <c:pt idx="254">
                  <c:v>-1.2563099774221501E-2</c:v>
                </c:pt>
                <c:pt idx="255">
                  <c:v>-7.1743822967012703E-3</c:v>
                </c:pt>
                <c:pt idx="256">
                  <c:v>-1.16208090136448E-2</c:v>
                </c:pt>
                <c:pt idx="257">
                  <c:v>-7.7668586745858097E-3</c:v>
                </c:pt>
                <c:pt idx="258">
                  <c:v>-1.0917036794126001E-2</c:v>
                </c:pt>
                <c:pt idx="259">
                  <c:v>-8.2215017949541398E-3</c:v>
                </c:pt>
                <c:pt idx="260">
                  <c:v>-1.04407146573066E-2</c:v>
                </c:pt>
                <c:pt idx="261">
                  <c:v>-8.5516668235262206E-3</c:v>
                </c:pt>
                <c:pt idx="262">
                  <c:v>-1.04831595284243E-2</c:v>
                </c:pt>
                <c:pt idx="263">
                  <c:v>-1.1161655498047599E-2</c:v>
                </c:pt>
                <c:pt idx="264">
                  <c:v>-1.01236151531338E-2</c:v>
                </c:pt>
                <c:pt idx="265">
                  <c:v>-1.1391530279070101E-2</c:v>
                </c:pt>
                <c:pt idx="266">
                  <c:v>-1.06164487854888E-2</c:v>
                </c:pt>
                <c:pt idx="267">
                  <c:v>2.0225625485181802E-2</c:v>
                </c:pt>
                <c:pt idx="268">
                  <c:v>-2.56129672440389E-3</c:v>
                </c:pt>
                <c:pt idx="269">
                  <c:v>1.4174190970758499E-2</c:v>
                </c:pt>
                <c:pt idx="270">
                  <c:v>-2.89692229125648E-3</c:v>
                </c:pt>
                <c:pt idx="271">
                  <c:v>-1.14047079502294E-2</c:v>
                </c:pt>
                <c:pt idx="272">
                  <c:v>-1.2180192085603799E-2</c:v>
                </c:pt>
                <c:pt idx="273">
                  <c:v>2.66257394105196E-2</c:v>
                </c:pt>
                <c:pt idx="274">
                  <c:v>-6.9537796080112397E-3</c:v>
                </c:pt>
                <c:pt idx="275">
                  <c:v>-9.3645767774432898E-3</c:v>
                </c:pt>
                <c:pt idx="276">
                  <c:v>-1.8542230944149099E-2</c:v>
                </c:pt>
                <c:pt idx="277">
                  <c:v>3.2766011233130998E-2</c:v>
                </c:pt>
                <c:pt idx="278">
                  <c:v>-8.7338068212071997E-3</c:v>
                </c:pt>
                <c:pt idx="279">
                  <c:v>-7.8615000626693094E-3</c:v>
                </c:pt>
                <c:pt idx="280">
                  <c:v>2.3656485602259601E-2</c:v>
                </c:pt>
                <c:pt idx="281">
                  <c:v>-8.50916374474763E-3</c:v>
                </c:pt>
                <c:pt idx="282">
                  <c:v>2.23884610459208E-2</c:v>
                </c:pt>
                <c:pt idx="283">
                  <c:v>-2.1717040023455998E-3</c:v>
                </c:pt>
                <c:pt idx="284">
                  <c:v>-3.4142282480994798E-3</c:v>
                </c:pt>
                <c:pt idx="285">
                  <c:v>1.50207343200842E-2</c:v>
                </c:pt>
                <c:pt idx="286">
                  <c:v>1.5355369541794001E-3</c:v>
                </c:pt>
                <c:pt idx="287">
                  <c:v>-6.3089826144277997E-3</c:v>
                </c:pt>
                <c:pt idx="288">
                  <c:v>-2.25538096080223E-2</c:v>
                </c:pt>
                <c:pt idx="289">
                  <c:v>-8.32034631942709E-3</c:v>
                </c:pt>
                <c:pt idx="290">
                  <c:v>-8.8529288768768293E-3</c:v>
                </c:pt>
                <c:pt idx="291">
                  <c:v>-6.6938344389200202E-3</c:v>
                </c:pt>
                <c:pt idx="292">
                  <c:v>-1.80326572929819E-2</c:v>
                </c:pt>
                <c:pt idx="293">
                  <c:v>-8.2933922919134293E-3</c:v>
                </c:pt>
                <c:pt idx="294">
                  <c:v>-9.8827794815103207E-3</c:v>
                </c:pt>
                <c:pt idx="295">
                  <c:v>-8.3641234474877493E-3</c:v>
                </c:pt>
                <c:pt idx="296">
                  <c:v>-1.4935535999635799E-2</c:v>
                </c:pt>
                <c:pt idx="297">
                  <c:v>-8.6686948003868204E-3</c:v>
                </c:pt>
                <c:pt idx="298">
                  <c:v>-1.00669180974364E-2</c:v>
                </c:pt>
                <c:pt idx="299">
                  <c:v>-9.7962102542320795E-3</c:v>
                </c:pt>
                <c:pt idx="300">
                  <c:v>-1.24768652021884E-2</c:v>
                </c:pt>
                <c:pt idx="301">
                  <c:v>-9.3840082796911393E-3</c:v>
                </c:pt>
                <c:pt idx="302">
                  <c:v>-1.01395907501379E-2</c:v>
                </c:pt>
                <c:pt idx="303">
                  <c:v>-1.0599712841212699E-2</c:v>
                </c:pt>
                <c:pt idx="304">
                  <c:v>-1.09375736986597E-2</c:v>
                </c:pt>
                <c:pt idx="305">
                  <c:v>-1.00950080280502E-2</c:v>
                </c:pt>
                <c:pt idx="306">
                  <c:v>-1.0144088106850699E-2</c:v>
                </c:pt>
                <c:pt idx="307">
                  <c:v>-1.08510904634992E-2</c:v>
                </c:pt>
                <c:pt idx="308">
                  <c:v>-1.02978938569625E-2</c:v>
                </c:pt>
                <c:pt idx="309">
                  <c:v>-1.04281113793452E-2</c:v>
                </c:pt>
                <c:pt idx="310">
                  <c:v>-1.0263356380164601E-2</c:v>
                </c:pt>
                <c:pt idx="311">
                  <c:v>-1.07147575666507E-2</c:v>
                </c:pt>
                <c:pt idx="312">
                  <c:v>-1.0217930190265101E-2</c:v>
                </c:pt>
                <c:pt idx="313">
                  <c:v>-1.04652261361479E-2</c:v>
                </c:pt>
                <c:pt idx="314">
                  <c:v>-1.04274858410159E-2</c:v>
                </c:pt>
                <c:pt idx="315">
                  <c:v>-1.04643308247129E-2</c:v>
                </c:pt>
                <c:pt idx="316">
                  <c:v>-1.03450935954848E-2</c:v>
                </c:pt>
                <c:pt idx="317">
                  <c:v>-1.0423402301967101E-2</c:v>
                </c:pt>
                <c:pt idx="318">
                  <c:v>-1.0487310277918899E-2</c:v>
                </c:pt>
                <c:pt idx="319">
                  <c:v>-1.03409104049205E-2</c:v>
                </c:pt>
                <c:pt idx="320">
                  <c:v>-1.0431459484001E-2</c:v>
                </c:pt>
                <c:pt idx="321">
                  <c:v>-1.04112100477019E-2</c:v>
                </c:pt>
                <c:pt idx="322">
                  <c:v>-1.04458285495638E-2</c:v>
                </c:pt>
                <c:pt idx="323">
                  <c:v>-1.03558202584584E-2</c:v>
                </c:pt>
                <c:pt idx="324">
                  <c:v>-1.0427008072535099E-2</c:v>
                </c:pt>
                <c:pt idx="325">
                  <c:v>-1.04265892878174E-2</c:v>
                </c:pt>
                <c:pt idx="326">
                  <c:v>-1.0390705739458401E-2</c:v>
                </c:pt>
                <c:pt idx="327">
                  <c:v>-1.03965991487105E-2</c:v>
                </c:pt>
                <c:pt idx="328">
                  <c:v>-1.04094703371326E-2</c:v>
                </c:pt>
                <c:pt idx="329">
                  <c:v>-1.0418559735020001E-2</c:v>
                </c:pt>
                <c:pt idx="330">
                  <c:v>-1.0378803747395599E-2</c:v>
                </c:pt>
                <c:pt idx="331">
                  <c:v>-1.0407209706803099E-2</c:v>
                </c:pt>
                <c:pt idx="332">
                  <c:v>-1.04044030110041E-2</c:v>
                </c:pt>
                <c:pt idx="333">
                  <c:v>-1.03904493153095E-2</c:v>
                </c:pt>
                <c:pt idx="334">
                  <c:v>-1.0397859228154E-2</c:v>
                </c:pt>
                <c:pt idx="335">
                  <c:v>-1.0370916066070299E-2</c:v>
                </c:pt>
                <c:pt idx="336">
                  <c:v>-1.04112218444546E-2</c:v>
                </c:pt>
                <c:pt idx="337">
                  <c:v>-1.03716319426894E-2</c:v>
                </c:pt>
                <c:pt idx="338">
                  <c:v>-1.0391416649023599E-2</c:v>
                </c:pt>
                <c:pt idx="339">
                  <c:v>-1.03809197122852E-2</c:v>
                </c:pt>
                <c:pt idx="340">
                  <c:v>-1.0390104725956899E-2</c:v>
                </c:pt>
                <c:pt idx="341">
                  <c:v>-1.03794438764452E-2</c:v>
                </c:pt>
                <c:pt idx="342">
                  <c:v>-1.03799349938829E-2</c:v>
                </c:pt>
                <c:pt idx="343">
                  <c:v>-1.0385242290794801E-2</c:v>
                </c:pt>
                <c:pt idx="344">
                  <c:v>-1.0377268927792701E-2</c:v>
                </c:pt>
                <c:pt idx="345">
                  <c:v>-1.0381036127606999E-2</c:v>
                </c:pt>
                <c:pt idx="346">
                  <c:v>-1.0374684818089E-2</c:v>
                </c:pt>
                <c:pt idx="347">
                  <c:v>-1.0381489681700801E-2</c:v>
                </c:pt>
                <c:pt idx="348">
                  <c:v>-1.0374176315963201E-2</c:v>
                </c:pt>
                <c:pt idx="349">
                  <c:v>-1.0374716793497401E-2</c:v>
                </c:pt>
                <c:pt idx="350">
                  <c:v>-1.03763950367768E-2</c:v>
                </c:pt>
                <c:pt idx="351">
                  <c:v>-1.0372710724671601E-2</c:v>
                </c:pt>
                <c:pt idx="352">
                  <c:v>-1.03730714569489E-2</c:v>
                </c:pt>
                <c:pt idx="353">
                  <c:v>-1.0370343613127799E-2</c:v>
                </c:pt>
                <c:pt idx="354">
                  <c:v>-1.03732030838727E-2</c:v>
                </c:pt>
                <c:pt idx="355">
                  <c:v>-1.03679774329066E-2</c:v>
                </c:pt>
                <c:pt idx="356">
                  <c:v>-1.0370040001968501E-2</c:v>
                </c:pt>
                <c:pt idx="357">
                  <c:v>-1.03682565192381E-2</c:v>
                </c:pt>
                <c:pt idx="358">
                  <c:v>-1.03673621391256E-2</c:v>
                </c:pt>
                <c:pt idx="359">
                  <c:v>-1.03668645024299E-2</c:v>
                </c:pt>
                <c:pt idx="360">
                  <c:v>-1.03655327111482E-2</c:v>
                </c:pt>
                <c:pt idx="361">
                  <c:v>-1.0365579277276901E-2</c:v>
                </c:pt>
              </c:numCache>
            </c:numRef>
          </c:yVal>
          <c:smooth val="0"/>
          <c:extLst>
            <c:ext xmlns:c16="http://schemas.microsoft.com/office/drawing/2014/chart" uri="{C3380CC4-5D6E-409C-BE32-E72D297353CC}">
              <c16:uniqueId val="{00000000-9ECE-4753-A455-142ECBDA2560}"/>
            </c:ext>
          </c:extLst>
        </c:ser>
        <c:dLbls>
          <c:showLegendKey val="0"/>
          <c:showVal val="0"/>
          <c:showCatName val="0"/>
          <c:showSerName val="0"/>
          <c:showPercent val="0"/>
          <c:showBubbleSize val="0"/>
        </c:dLbls>
        <c:axId val="512680808"/>
        <c:axId val="512681168"/>
      </c:scatterChart>
      <c:valAx>
        <c:axId val="512680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681168"/>
        <c:crosses val="autoZero"/>
        <c:crossBetween val="midCat"/>
      </c:valAx>
      <c:valAx>
        <c:axId val="512681168"/>
        <c:scaling>
          <c:orientation val="minMax"/>
          <c:max val="6.0000000000000012E-2"/>
          <c:min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680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predicted_values_epoch_362!$D$1</c:f>
              <c:strCache>
                <c:ptCount val="1"/>
                <c:pt idx="0">
                  <c:v>Y_Depolarizing_Error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predicted_values_epoch_362!$D$2:$D$363</c:f>
              <c:numCache>
                <c:formatCode>General</c:formatCode>
                <c:ptCount val="362"/>
                <c:pt idx="0">
                  <c:v>0.71924183766047101</c:v>
                </c:pt>
                <c:pt idx="1">
                  <c:v>0.66608760754267304</c:v>
                </c:pt>
                <c:pt idx="2">
                  <c:v>0.60834024349848403</c:v>
                </c:pt>
                <c:pt idx="3">
                  <c:v>0.544304231802622</c:v>
                </c:pt>
                <c:pt idx="4">
                  <c:v>0.47315359115600503</c:v>
                </c:pt>
                <c:pt idx="5">
                  <c:v>0.39051548639933198</c:v>
                </c:pt>
                <c:pt idx="6">
                  <c:v>0.28095180789629598</c:v>
                </c:pt>
                <c:pt idx="7">
                  <c:v>0.143943071365356</c:v>
                </c:pt>
                <c:pt idx="8">
                  <c:v>6.2484730733558501E-3</c:v>
                </c:pt>
                <c:pt idx="9">
                  <c:v>-8.77456168333689E-2</c:v>
                </c:pt>
                <c:pt idx="10">
                  <c:v>-0.13004975765943499</c:v>
                </c:pt>
                <c:pt idx="11">
                  <c:v>-0.12186179806788699</c:v>
                </c:pt>
                <c:pt idx="12">
                  <c:v>-7.9201517005761404E-2</c:v>
                </c:pt>
                <c:pt idx="13">
                  <c:v>-2.65107906113068E-2</c:v>
                </c:pt>
                <c:pt idx="14">
                  <c:v>1.35510194425781E-2</c:v>
                </c:pt>
                <c:pt idx="15">
                  <c:v>3.8152229040861102E-2</c:v>
                </c:pt>
                <c:pt idx="16">
                  <c:v>4.29458655416965E-2</c:v>
                </c:pt>
                <c:pt idx="17">
                  <c:v>3.5585508992274598E-2</c:v>
                </c:pt>
                <c:pt idx="18">
                  <c:v>2.62134174505869E-2</c:v>
                </c:pt>
                <c:pt idx="19">
                  <c:v>1.5038101468235201E-2</c:v>
                </c:pt>
                <c:pt idx="20">
                  <c:v>3.5933165345340902E-3</c:v>
                </c:pt>
                <c:pt idx="21">
                  <c:v>-6.7057091121872203E-3</c:v>
                </c:pt>
                <c:pt idx="22">
                  <c:v>-1.6517744360802E-2</c:v>
                </c:pt>
                <c:pt idx="23">
                  <c:v>-2.6854115848739899E-2</c:v>
                </c:pt>
                <c:pt idx="24">
                  <c:v>-3.3952532336115802E-2</c:v>
                </c:pt>
                <c:pt idx="25">
                  <c:v>-3.49169050653775E-2</c:v>
                </c:pt>
                <c:pt idx="26">
                  <c:v>-3.04440228889385E-2</c:v>
                </c:pt>
                <c:pt idx="27">
                  <c:v>-2.3916455296178599E-2</c:v>
                </c:pt>
                <c:pt idx="28">
                  <c:v>-1.87247175102432E-2</c:v>
                </c:pt>
                <c:pt idx="29">
                  <c:v>-1.6269256050387999E-2</c:v>
                </c:pt>
                <c:pt idx="30">
                  <c:v>-1.61968649675448E-2</c:v>
                </c:pt>
                <c:pt idx="31">
                  <c:v>-1.76191198018689E-2</c:v>
                </c:pt>
                <c:pt idx="32">
                  <c:v>-1.9828516524285002E-2</c:v>
                </c:pt>
                <c:pt idx="33">
                  <c:v>-2.21627888580163E-2</c:v>
                </c:pt>
                <c:pt idx="34">
                  <c:v>-2.3775202532609299E-2</c:v>
                </c:pt>
                <c:pt idx="35">
                  <c:v>-2.39803241565823E-2</c:v>
                </c:pt>
                <c:pt idx="36">
                  <c:v>-2.2853820584714399E-2</c:v>
                </c:pt>
                <c:pt idx="37">
                  <c:v>-2.1274877712130501E-2</c:v>
                </c:pt>
                <c:pt idx="38">
                  <c:v>-2.02328007047375E-2</c:v>
                </c:pt>
                <c:pt idx="39">
                  <c:v>-2.0088049583137001E-2</c:v>
                </c:pt>
                <c:pt idx="40">
                  <c:v>-2.0510468942423601E-2</c:v>
                </c:pt>
                <c:pt idx="41">
                  <c:v>-2.0999085158109599E-2</c:v>
                </c:pt>
                <c:pt idx="42">
                  <c:v>-2.1331682490805699E-2</c:v>
                </c:pt>
                <c:pt idx="43">
                  <c:v>-2.1540883307655599E-2</c:v>
                </c:pt>
                <c:pt idx="44">
                  <c:v>-2.1656103742619299E-2</c:v>
                </c:pt>
                <c:pt idx="45">
                  <c:v>-2.1617043452958201E-2</c:v>
                </c:pt>
                <c:pt idx="46">
                  <c:v>-2.1410865088303799E-2</c:v>
                </c:pt>
                <c:pt idx="47">
                  <c:v>-2.1164068641761902E-2</c:v>
                </c:pt>
                <c:pt idx="48">
                  <c:v>-2.1033016033470599E-2</c:v>
                </c:pt>
                <c:pt idx="49">
                  <c:v>-2.1056811946133701E-2</c:v>
                </c:pt>
                <c:pt idx="50">
                  <c:v>-2.1153055752317101E-2</c:v>
                </c:pt>
                <c:pt idx="51">
                  <c:v>-2.1240626461803899E-2</c:v>
                </c:pt>
                <c:pt idx="52">
                  <c:v>-2.13054235403736E-2</c:v>
                </c:pt>
                <c:pt idx="53">
                  <c:v>-2.1352844002346199E-2</c:v>
                </c:pt>
                <c:pt idx="54">
                  <c:v>-2.1361611162622699E-2</c:v>
                </c:pt>
                <c:pt idx="55">
                  <c:v>-2.1312141790985999E-2</c:v>
                </c:pt>
                <c:pt idx="56">
                  <c:v>-2.12297871087988E-2</c:v>
                </c:pt>
                <c:pt idx="57">
                  <c:v>-2.1175255998968998E-2</c:v>
                </c:pt>
                <c:pt idx="58">
                  <c:v>-2.1182228500644301E-2</c:v>
                </c:pt>
                <c:pt idx="59">
                  <c:v>-2.1229791454970798E-2</c:v>
                </c:pt>
                <c:pt idx="60">
                  <c:v>-2.1273995749652299E-2</c:v>
                </c:pt>
                <c:pt idx="61">
                  <c:v>-2.1292834853132499E-2</c:v>
                </c:pt>
                <c:pt idx="62">
                  <c:v>-2.1288827061653099E-2</c:v>
                </c:pt>
                <c:pt idx="63">
                  <c:v>-2.1271792550881699E-2</c:v>
                </c:pt>
                <c:pt idx="64">
                  <c:v>-2.1249994014700201E-2</c:v>
                </c:pt>
                <c:pt idx="65">
                  <c:v>-2.1233491289118899E-2</c:v>
                </c:pt>
                <c:pt idx="66">
                  <c:v>-2.1233264977733202E-2</c:v>
                </c:pt>
                <c:pt idx="67">
                  <c:v>-2.1256501786410802E-2</c:v>
                </c:pt>
                <c:pt idx="68">
                  <c:v>-2.1265562313298299E-2</c:v>
                </c:pt>
                <c:pt idx="69">
                  <c:v>-2.1266080128649799E-2</c:v>
                </c:pt>
                <c:pt idx="70">
                  <c:v>-2.1262619954844301E-2</c:v>
                </c:pt>
                <c:pt idx="71">
                  <c:v>-2.12578851108749E-2</c:v>
                </c:pt>
                <c:pt idx="72">
                  <c:v>-2.12547639384865E-2</c:v>
                </c:pt>
                <c:pt idx="73">
                  <c:v>-2.1253867074847201E-2</c:v>
                </c:pt>
                <c:pt idx="74">
                  <c:v>-2.1256473536292699E-2</c:v>
                </c:pt>
                <c:pt idx="75">
                  <c:v>-2.1260051988065201E-2</c:v>
                </c:pt>
                <c:pt idx="76">
                  <c:v>-2.1262404508888701E-2</c:v>
                </c:pt>
                <c:pt idx="77">
                  <c:v>-2.1262471253673199E-2</c:v>
                </c:pt>
                <c:pt idx="78">
                  <c:v>-2.12622179339329E-2</c:v>
                </c:pt>
                <c:pt idx="79">
                  <c:v>-2.1261024599273998E-2</c:v>
                </c:pt>
                <c:pt idx="80">
                  <c:v>-2.1261327589551599E-2</c:v>
                </c:pt>
                <c:pt idx="81">
                  <c:v>-2.12618634104728E-2</c:v>
                </c:pt>
                <c:pt idx="82">
                  <c:v>-2.12622554972767E-2</c:v>
                </c:pt>
                <c:pt idx="83">
                  <c:v>-2.1263532030085699E-2</c:v>
                </c:pt>
                <c:pt idx="84">
                  <c:v>-2.1264118452866802E-2</c:v>
                </c:pt>
                <c:pt idx="85">
                  <c:v>-2.12656107420722E-2</c:v>
                </c:pt>
                <c:pt idx="86">
                  <c:v>-2.1265901935597201E-2</c:v>
                </c:pt>
                <c:pt idx="87">
                  <c:v>-2.1265799800554899E-2</c:v>
                </c:pt>
                <c:pt idx="88">
                  <c:v>-2.1266340278089001E-2</c:v>
                </c:pt>
                <c:pt idx="89">
                  <c:v>-2.1079645492136399E-2</c:v>
                </c:pt>
                <c:pt idx="90">
                  <c:v>-2.3397563025355301E-2</c:v>
                </c:pt>
                <c:pt idx="91">
                  <c:v>-2.1987463658054599E-2</c:v>
                </c:pt>
                <c:pt idx="92">
                  <c:v>-2.0855441999932101E-2</c:v>
                </c:pt>
                <c:pt idx="93">
                  <c:v>-2.2754870976010901E-2</c:v>
                </c:pt>
                <c:pt idx="94">
                  <c:v>-2.13341380779941E-2</c:v>
                </c:pt>
                <c:pt idx="95">
                  <c:v>-1.9291278906166501E-2</c:v>
                </c:pt>
                <c:pt idx="96">
                  <c:v>-2.06763986498117E-2</c:v>
                </c:pt>
                <c:pt idx="97">
                  <c:v>-2.1147220395505401E-2</c:v>
                </c:pt>
                <c:pt idx="98">
                  <c:v>-1.9291004476447899E-2</c:v>
                </c:pt>
                <c:pt idx="99">
                  <c:v>-1.9122608937323E-2</c:v>
                </c:pt>
                <c:pt idx="100">
                  <c:v>-1.9785893770555601E-2</c:v>
                </c:pt>
                <c:pt idx="101">
                  <c:v>-1.9216747954487801E-2</c:v>
                </c:pt>
                <c:pt idx="102">
                  <c:v>-1.88575579474369E-2</c:v>
                </c:pt>
                <c:pt idx="103">
                  <c:v>-1.9030792017777701E-2</c:v>
                </c:pt>
                <c:pt idx="104">
                  <c:v>-1.8687943617502801E-2</c:v>
                </c:pt>
                <c:pt idx="105">
                  <c:v>-1.8588349223136898E-2</c:v>
                </c:pt>
                <c:pt idx="106">
                  <c:v>-1.8828247363368598E-2</c:v>
                </c:pt>
                <c:pt idx="107">
                  <c:v>-1.85670622934897E-2</c:v>
                </c:pt>
                <c:pt idx="108">
                  <c:v>-1.8360579696794301E-2</c:v>
                </c:pt>
                <c:pt idx="109">
                  <c:v>-1.86034167806307E-2</c:v>
                </c:pt>
                <c:pt idx="110">
                  <c:v>-1.8596953091522001E-2</c:v>
                </c:pt>
                <c:pt idx="111">
                  <c:v>-1.8433393600086299E-2</c:v>
                </c:pt>
                <c:pt idx="112">
                  <c:v>-1.8522516203423298E-2</c:v>
                </c:pt>
                <c:pt idx="113">
                  <c:v>-1.85778050993879E-2</c:v>
                </c:pt>
                <c:pt idx="114">
                  <c:v>-1.85543528447548E-2</c:v>
                </c:pt>
                <c:pt idx="115">
                  <c:v>-1.8625341355800601E-2</c:v>
                </c:pt>
                <c:pt idx="116">
                  <c:v>-1.8644806308050901E-2</c:v>
                </c:pt>
                <c:pt idx="117">
                  <c:v>-1.8652049824595399E-2</c:v>
                </c:pt>
                <c:pt idx="118">
                  <c:v>-1.87489974002043E-2</c:v>
                </c:pt>
                <c:pt idx="119">
                  <c:v>-1.8790663219988301E-2</c:v>
                </c:pt>
                <c:pt idx="120">
                  <c:v>-1.8791628070175599E-2</c:v>
                </c:pt>
                <c:pt idx="121">
                  <c:v>-1.8871090685327802E-2</c:v>
                </c:pt>
                <c:pt idx="122">
                  <c:v>-1.8928429732719999E-2</c:v>
                </c:pt>
                <c:pt idx="123">
                  <c:v>-1.8957923476894602E-2</c:v>
                </c:pt>
                <c:pt idx="124">
                  <c:v>-1.90101104478041E-2</c:v>
                </c:pt>
                <c:pt idx="125">
                  <c:v>-1.90657389660676E-2</c:v>
                </c:pt>
                <c:pt idx="126">
                  <c:v>-1.9099617376923499E-2</c:v>
                </c:pt>
                <c:pt idx="127">
                  <c:v>-1.9163939480980201E-2</c:v>
                </c:pt>
                <c:pt idx="128">
                  <c:v>-1.9197589407364501E-2</c:v>
                </c:pt>
                <c:pt idx="129">
                  <c:v>-1.9248514125744499E-2</c:v>
                </c:pt>
                <c:pt idx="130">
                  <c:v>-1.9296493381261801E-2</c:v>
                </c:pt>
                <c:pt idx="131">
                  <c:v>-1.9354637091358502E-2</c:v>
                </c:pt>
                <c:pt idx="132">
                  <c:v>-1.9399118920167199E-2</c:v>
                </c:pt>
                <c:pt idx="133">
                  <c:v>-1.9455987339218401E-2</c:v>
                </c:pt>
                <c:pt idx="134">
                  <c:v>-1.9604822620749401E-2</c:v>
                </c:pt>
                <c:pt idx="135">
                  <c:v>-1.97527222335338E-2</c:v>
                </c:pt>
                <c:pt idx="136">
                  <c:v>-1.969609161218E-2</c:v>
                </c:pt>
                <c:pt idx="137">
                  <c:v>-1.9960428898533101E-2</c:v>
                </c:pt>
                <c:pt idx="138">
                  <c:v>-2.01948961863915E-2</c:v>
                </c:pt>
                <c:pt idx="139">
                  <c:v>-1.3368483322362099E-2</c:v>
                </c:pt>
                <c:pt idx="140">
                  <c:v>-9.0597505914047295E-4</c:v>
                </c:pt>
                <c:pt idx="141">
                  <c:v>1.9433324535687701E-2</c:v>
                </c:pt>
                <c:pt idx="142">
                  <c:v>1.9258665541807801E-2</c:v>
                </c:pt>
                <c:pt idx="143">
                  <c:v>4.3375419918447698E-3</c:v>
                </c:pt>
                <c:pt idx="144">
                  <c:v>-1.8720599822699999E-2</c:v>
                </c:pt>
                <c:pt idx="145">
                  <c:v>-2.8936526427666299E-2</c:v>
                </c:pt>
                <c:pt idx="146">
                  <c:v>-1.5406968072056699E-2</c:v>
                </c:pt>
                <c:pt idx="147">
                  <c:v>-8.8804985086123108E-3</c:v>
                </c:pt>
                <c:pt idx="148">
                  <c:v>-9.6142622836244596E-4</c:v>
                </c:pt>
                <c:pt idx="149">
                  <c:v>1.8943868577480299E-2</c:v>
                </c:pt>
                <c:pt idx="150">
                  <c:v>1.43704482664664E-2</c:v>
                </c:pt>
                <c:pt idx="151">
                  <c:v>7.7097164466977098E-4</c:v>
                </c:pt>
                <c:pt idx="152">
                  <c:v>-1.5718959271907799E-2</c:v>
                </c:pt>
                <c:pt idx="153">
                  <c:v>-2.38995204369227E-2</c:v>
                </c:pt>
                <c:pt idx="154">
                  <c:v>-1.4292228656510499E-2</c:v>
                </c:pt>
                <c:pt idx="155">
                  <c:v>-1.3447407943507E-2</c:v>
                </c:pt>
                <c:pt idx="156">
                  <c:v>-5.4236857686191797E-3</c:v>
                </c:pt>
                <c:pt idx="157">
                  <c:v>-1.45155849556128E-2</c:v>
                </c:pt>
                <c:pt idx="158">
                  <c:v>-9.4051146879792196E-3</c:v>
                </c:pt>
                <c:pt idx="159">
                  <c:v>-8.1374651441971403E-3</c:v>
                </c:pt>
                <c:pt idx="160">
                  <c:v>1.3387071356798201E-2</c:v>
                </c:pt>
                <c:pt idx="161">
                  <c:v>3.08106907953818E-2</c:v>
                </c:pt>
                <c:pt idx="162">
                  <c:v>1.41574419103562E-2</c:v>
                </c:pt>
                <c:pt idx="163">
                  <c:v>1.31549616344273E-3</c:v>
                </c:pt>
                <c:pt idx="164">
                  <c:v>-1.0759815108031E-2</c:v>
                </c:pt>
                <c:pt idx="165">
                  <c:v>-2.5696670636534601E-2</c:v>
                </c:pt>
                <c:pt idx="166">
                  <c:v>-1.22636905871331E-2</c:v>
                </c:pt>
                <c:pt idx="167">
                  <c:v>-3.6789527706180998E-3</c:v>
                </c:pt>
                <c:pt idx="168">
                  <c:v>1.24649213006099E-2</c:v>
                </c:pt>
                <c:pt idx="169">
                  <c:v>2.6759702091415701E-2</c:v>
                </c:pt>
                <c:pt idx="170">
                  <c:v>1.0229936645676599E-2</c:v>
                </c:pt>
                <c:pt idx="171">
                  <c:v>2.25913218067338E-3</c:v>
                </c:pt>
                <c:pt idx="172">
                  <c:v>-5.4872737576564098E-3</c:v>
                </c:pt>
                <c:pt idx="173">
                  <c:v>-1.9449571147561E-2</c:v>
                </c:pt>
                <c:pt idx="174">
                  <c:v>-7.1086104338367699E-3</c:v>
                </c:pt>
                <c:pt idx="175">
                  <c:v>-1.8247483608623299E-2</c:v>
                </c:pt>
                <c:pt idx="176">
                  <c:v>-3.40252717336018E-2</c:v>
                </c:pt>
                <c:pt idx="177">
                  <c:v>-2.4152984221776301E-2</c:v>
                </c:pt>
                <c:pt idx="178">
                  <c:v>-1.5216794796288E-2</c:v>
                </c:pt>
                <c:pt idx="179">
                  <c:v>-8.6188808393975105E-3</c:v>
                </c:pt>
                <c:pt idx="180">
                  <c:v>-1.6803816581765801E-2</c:v>
                </c:pt>
                <c:pt idx="181">
                  <c:v>-2.4181692550579701E-2</c:v>
                </c:pt>
                <c:pt idx="182">
                  <c:v>-2.45793623228867E-2</c:v>
                </c:pt>
                <c:pt idx="183">
                  <c:v>-2.43414000918467E-2</c:v>
                </c:pt>
                <c:pt idx="184">
                  <c:v>-1.61219301323095E-2</c:v>
                </c:pt>
                <c:pt idx="185">
                  <c:v>-1.3976905184487499E-2</c:v>
                </c:pt>
                <c:pt idx="186">
                  <c:v>-1.9626713668306602E-2</c:v>
                </c:pt>
                <c:pt idx="187">
                  <c:v>-2.16706407566865E-2</c:v>
                </c:pt>
                <c:pt idx="188">
                  <c:v>-2.22984446833531E-2</c:v>
                </c:pt>
                <c:pt idx="189">
                  <c:v>-1.9016937042276E-2</c:v>
                </c:pt>
                <c:pt idx="190">
                  <c:v>-2.1346364791194599E-2</c:v>
                </c:pt>
                <c:pt idx="191">
                  <c:v>-1.7908750722805601E-2</c:v>
                </c:pt>
                <c:pt idx="192">
                  <c:v>-2.41966067502896E-2</c:v>
                </c:pt>
                <c:pt idx="193">
                  <c:v>-1.12760526438554E-2</c:v>
                </c:pt>
                <c:pt idx="194">
                  <c:v>-2.84903577218453E-2</c:v>
                </c:pt>
                <c:pt idx="195">
                  <c:v>7.9680766745392796E-3</c:v>
                </c:pt>
                <c:pt idx="196">
                  <c:v>1.7609414644539301E-2</c:v>
                </c:pt>
                <c:pt idx="197">
                  <c:v>1.2816763172546999E-2</c:v>
                </c:pt>
                <c:pt idx="198">
                  <c:v>2.35792336364587E-2</c:v>
                </c:pt>
                <c:pt idx="199">
                  <c:v>1.1669663246721E-2</c:v>
                </c:pt>
                <c:pt idx="200">
                  <c:v>1.3797213633855099E-2</c:v>
                </c:pt>
                <c:pt idx="201">
                  <c:v>2.9244425396124499E-2</c:v>
                </c:pt>
                <c:pt idx="202">
                  <c:v>2.2299158386886099E-2</c:v>
                </c:pt>
                <c:pt idx="203">
                  <c:v>9.2497199463347501E-3</c:v>
                </c:pt>
                <c:pt idx="204">
                  <c:v>2.6629947746793399E-2</c:v>
                </c:pt>
                <c:pt idx="205">
                  <c:v>2.3355313887198699E-2</c:v>
                </c:pt>
                <c:pt idx="206">
                  <c:v>1.8773931389053599E-2</c:v>
                </c:pt>
                <c:pt idx="207">
                  <c:v>1.83437758435805E-2</c:v>
                </c:pt>
                <c:pt idx="208">
                  <c:v>2.23536950846513E-2</c:v>
                </c:pt>
                <c:pt idx="209">
                  <c:v>1.9297301148374801E-2</c:v>
                </c:pt>
                <c:pt idx="210">
                  <c:v>2.3062922060489599E-2</c:v>
                </c:pt>
                <c:pt idx="211">
                  <c:v>1.88332398732503E-2</c:v>
                </c:pt>
                <c:pt idx="212">
                  <c:v>2.0831734562913502E-2</c:v>
                </c:pt>
                <c:pt idx="213">
                  <c:v>2.0863053078452699E-2</c:v>
                </c:pt>
                <c:pt idx="214">
                  <c:v>2.1718721836805299E-2</c:v>
                </c:pt>
                <c:pt idx="215">
                  <c:v>1.8930943682789799E-2</c:v>
                </c:pt>
                <c:pt idx="216">
                  <c:v>2.21348082025845E-2</c:v>
                </c:pt>
                <c:pt idx="217">
                  <c:v>1.9749599819381999E-2</c:v>
                </c:pt>
                <c:pt idx="218">
                  <c:v>2.15793643146753E-2</c:v>
                </c:pt>
                <c:pt idx="219">
                  <c:v>1.99858670433362E-2</c:v>
                </c:pt>
                <c:pt idx="220">
                  <c:v>2.1534743408361999E-2</c:v>
                </c:pt>
                <c:pt idx="221">
                  <c:v>1.9521906971931399E-2</c:v>
                </c:pt>
                <c:pt idx="222">
                  <c:v>2.20665571590264E-2</c:v>
                </c:pt>
                <c:pt idx="223">
                  <c:v>1.9523944705724699E-2</c:v>
                </c:pt>
                <c:pt idx="224">
                  <c:v>2.1903436630964199E-2</c:v>
                </c:pt>
                <c:pt idx="225">
                  <c:v>1.94781565417846E-2</c:v>
                </c:pt>
                <c:pt idx="226">
                  <c:v>2.1998497967918699E-2</c:v>
                </c:pt>
                <c:pt idx="227">
                  <c:v>1.9431322192152298E-2</c:v>
                </c:pt>
                <c:pt idx="228">
                  <c:v>2.2232748568058E-2</c:v>
                </c:pt>
                <c:pt idx="229">
                  <c:v>1.90200650443633E-2</c:v>
                </c:pt>
                <c:pt idx="230">
                  <c:v>2.25112345069646E-2</c:v>
                </c:pt>
                <c:pt idx="231">
                  <c:v>1.9018084431687898E-2</c:v>
                </c:pt>
                <c:pt idx="232">
                  <c:v>2.2613625973462999E-2</c:v>
                </c:pt>
                <c:pt idx="233">
                  <c:v>1.8693889801700898E-2</c:v>
                </c:pt>
                <c:pt idx="234">
                  <c:v>2.2961612169941199E-2</c:v>
                </c:pt>
                <c:pt idx="235">
                  <c:v>1.8469017619887899E-2</c:v>
                </c:pt>
                <c:pt idx="236">
                  <c:v>2.3264066626628201E-2</c:v>
                </c:pt>
                <c:pt idx="237">
                  <c:v>1.8117996553579901E-2</c:v>
                </c:pt>
                <c:pt idx="238">
                  <c:v>2.3597611114382699E-2</c:v>
                </c:pt>
                <c:pt idx="239">
                  <c:v>1.7910646274685801E-2</c:v>
                </c:pt>
                <c:pt idx="240">
                  <c:v>2.38593276590108E-2</c:v>
                </c:pt>
                <c:pt idx="241">
                  <c:v>1.7607362320025698E-2</c:v>
                </c:pt>
                <c:pt idx="242">
                  <c:v>2.4136545136570899E-2</c:v>
                </c:pt>
                <c:pt idx="243">
                  <c:v>1.7466138117015299E-2</c:v>
                </c:pt>
                <c:pt idx="244">
                  <c:v>2.42265940954287E-2</c:v>
                </c:pt>
                <c:pt idx="245">
                  <c:v>1.74197650824983E-2</c:v>
                </c:pt>
                <c:pt idx="246">
                  <c:v>2.4153742318352E-2</c:v>
                </c:pt>
                <c:pt idx="247">
                  <c:v>1.7597954720258699E-2</c:v>
                </c:pt>
                <c:pt idx="248">
                  <c:v>2.3857125391562699E-2</c:v>
                </c:pt>
                <c:pt idx="249">
                  <c:v>1.79201407978932E-2</c:v>
                </c:pt>
                <c:pt idx="250">
                  <c:v>2.3413997143507E-2</c:v>
                </c:pt>
                <c:pt idx="251">
                  <c:v>1.8421368673443701E-2</c:v>
                </c:pt>
                <c:pt idx="252">
                  <c:v>2.2866488744815099E-2</c:v>
                </c:pt>
                <c:pt idx="253">
                  <c:v>1.8948575481772399E-2</c:v>
                </c:pt>
                <c:pt idx="254">
                  <c:v>2.2341011712948399E-2</c:v>
                </c:pt>
                <c:pt idx="255">
                  <c:v>1.9447604194283399E-2</c:v>
                </c:pt>
                <c:pt idx="256">
                  <c:v>2.18956358730793E-2</c:v>
                </c:pt>
                <c:pt idx="257">
                  <c:v>1.98363587260246E-2</c:v>
                </c:pt>
                <c:pt idx="258">
                  <c:v>2.1556612104177399E-2</c:v>
                </c:pt>
                <c:pt idx="259">
                  <c:v>2.0125141367316201E-2</c:v>
                </c:pt>
                <c:pt idx="260">
                  <c:v>2.1318865939974702E-2</c:v>
                </c:pt>
                <c:pt idx="261">
                  <c:v>2.0311550547679198E-2</c:v>
                </c:pt>
                <c:pt idx="262">
                  <c:v>1.9468449056148501E-2</c:v>
                </c:pt>
                <c:pt idx="263">
                  <c:v>1.9262744113802899E-2</c:v>
                </c:pt>
                <c:pt idx="264">
                  <c:v>2.5601207589109699E-2</c:v>
                </c:pt>
                <c:pt idx="265">
                  <c:v>1.44469530011216E-2</c:v>
                </c:pt>
                <c:pt idx="266">
                  <c:v>2.8371288751562401E-2</c:v>
                </c:pt>
                <c:pt idx="267">
                  <c:v>6.45787998413046E-3</c:v>
                </c:pt>
                <c:pt idx="268">
                  <c:v>-5.48580971856912E-2</c:v>
                </c:pt>
                <c:pt idx="269">
                  <c:v>-1.1541003671785101E-2</c:v>
                </c:pt>
                <c:pt idx="270">
                  <c:v>4.99457021554311E-2</c:v>
                </c:pt>
                <c:pt idx="271">
                  <c:v>6.5688145114108903E-3</c:v>
                </c:pt>
                <c:pt idx="272">
                  <c:v>-3.6396649976571403E-2</c:v>
                </c:pt>
                <c:pt idx="273">
                  <c:v>-2.75419078146417E-3</c:v>
                </c:pt>
                <c:pt idx="274">
                  <c:v>4.0059344222148199E-2</c:v>
                </c:pt>
                <c:pt idx="275">
                  <c:v>1.10715213231742E-2</c:v>
                </c:pt>
                <c:pt idx="276">
                  <c:v>-5.3807985037565197E-2</c:v>
                </c:pt>
                <c:pt idx="277">
                  <c:v>-1.5420410161217001E-2</c:v>
                </c:pt>
                <c:pt idx="278">
                  <c:v>5.14771901071071E-2</c:v>
                </c:pt>
                <c:pt idx="279">
                  <c:v>2.2107637312728901E-2</c:v>
                </c:pt>
                <c:pt idx="280">
                  <c:v>-8.1451985985040595E-2</c:v>
                </c:pt>
                <c:pt idx="281">
                  <c:v>-0.10631459703048</c:v>
                </c:pt>
                <c:pt idx="282">
                  <c:v>-2.0429439221819199E-2</c:v>
                </c:pt>
                <c:pt idx="283">
                  <c:v>6.7962584396203299E-2</c:v>
                </c:pt>
                <c:pt idx="284">
                  <c:v>6.1490513384342103E-2</c:v>
                </c:pt>
                <c:pt idx="285">
                  <c:v>-7.40902405232191E-3</c:v>
                </c:pt>
                <c:pt idx="286">
                  <c:v>-4.6154956022898298E-2</c:v>
                </c:pt>
                <c:pt idx="287">
                  <c:v>-2.3504939240713899E-2</c:v>
                </c:pt>
                <c:pt idx="288">
                  <c:v>-1.19693325832486E-2</c:v>
                </c:pt>
                <c:pt idx="289">
                  <c:v>-1.6800177594025901E-2</c:v>
                </c:pt>
                <c:pt idx="290">
                  <c:v>-2.9524033889174399E-2</c:v>
                </c:pt>
                <c:pt idx="291">
                  <c:v>-2.0115238303939499E-2</c:v>
                </c:pt>
                <c:pt idx="292">
                  <c:v>-1.6116808168589999E-2</c:v>
                </c:pt>
                <c:pt idx="293">
                  <c:v>-1.7938054166734201E-2</c:v>
                </c:pt>
                <c:pt idx="294">
                  <c:v>-2.5566002974907499E-2</c:v>
                </c:pt>
                <c:pt idx="295">
                  <c:v>-1.92254955569903E-2</c:v>
                </c:pt>
                <c:pt idx="296">
                  <c:v>-1.76116147389014E-2</c:v>
                </c:pt>
                <c:pt idx="297">
                  <c:v>-1.9352191748718401E-2</c:v>
                </c:pt>
                <c:pt idx="298">
                  <c:v>-2.2988104571898701E-2</c:v>
                </c:pt>
                <c:pt idx="299">
                  <c:v>-1.9128780812025001E-2</c:v>
                </c:pt>
                <c:pt idx="300">
                  <c:v>-1.8669299781322399E-2</c:v>
                </c:pt>
                <c:pt idx="301">
                  <c:v>-2.00614680846532E-2</c:v>
                </c:pt>
                <c:pt idx="302">
                  <c:v>-2.11479626595973E-2</c:v>
                </c:pt>
                <c:pt idx="303">
                  <c:v>-1.9462359448273899E-2</c:v>
                </c:pt>
                <c:pt idx="304">
                  <c:v>-1.9346829503774601E-2</c:v>
                </c:pt>
                <c:pt idx="305">
                  <c:v>-2.0249338199694902E-2</c:v>
                </c:pt>
                <c:pt idx="306">
                  <c:v>-2.0203196754058201E-2</c:v>
                </c:pt>
                <c:pt idx="307">
                  <c:v>-1.97687012453873E-2</c:v>
                </c:pt>
                <c:pt idx="308">
                  <c:v>-1.9725569213430001E-2</c:v>
                </c:pt>
                <c:pt idx="309">
                  <c:v>-2.0194894323746299E-2</c:v>
                </c:pt>
                <c:pt idx="310">
                  <c:v>-1.9890738651156401E-2</c:v>
                </c:pt>
                <c:pt idx="311">
                  <c:v>-1.9926555454730901E-2</c:v>
                </c:pt>
                <c:pt idx="312">
                  <c:v>-1.99473872780799E-2</c:v>
                </c:pt>
                <c:pt idx="313">
                  <c:v>-2.00422344108422E-2</c:v>
                </c:pt>
                <c:pt idx="314">
                  <c:v>-1.9889645278453799E-2</c:v>
                </c:pt>
                <c:pt idx="315">
                  <c:v>-1.9999496017893099E-2</c:v>
                </c:pt>
                <c:pt idx="316">
                  <c:v>-2.0028725887338301E-2</c:v>
                </c:pt>
                <c:pt idx="317">
                  <c:v>-1.9937982782721499E-2</c:v>
                </c:pt>
                <c:pt idx="318">
                  <c:v>-1.9973299776514301E-2</c:v>
                </c:pt>
                <c:pt idx="319">
                  <c:v>-2.0028702914714799E-2</c:v>
                </c:pt>
                <c:pt idx="320">
                  <c:v>-2.0021250471472699E-2</c:v>
                </c:pt>
                <c:pt idx="321">
                  <c:v>-1.9939376662174799E-2</c:v>
                </c:pt>
                <c:pt idx="322">
                  <c:v>-2.00233310461044E-2</c:v>
                </c:pt>
                <c:pt idx="323">
                  <c:v>-2.0041954393188101E-2</c:v>
                </c:pt>
                <c:pt idx="324">
                  <c:v>-1.9998895625273301E-2</c:v>
                </c:pt>
                <c:pt idx="325">
                  <c:v>-1.99871913840373E-2</c:v>
                </c:pt>
                <c:pt idx="326">
                  <c:v>-2.0040481661756801E-2</c:v>
                </c:pt>
                <c:pt idx="327">
                  <c:v>-2.0041732117533601E-2</c:v>
                </c:pt>
                <c:pt idx="328">
                  <c:v>-2.0000888034701299E-2</c:v>
                </c:pt>
                <c:pt idx="329">
                  <c:v>-2.00261088709036E-2</c:v>
                </c:pt>
                <c:pt idx="330">
                  <c:v>-2.0048162589470502E-2</c:v>
                </c:pt>
                <c:pt idx="331">
                  <c:v>-2.0036690557996398E-2</c:v>
                </c:pt>
                <c:pt idx="332">
                  <c:v>-2.0022526383399901E-2</c:v>
                </c:pt>
                <c:pt idx="333">
                  <c:v>-2.0039665202299699E-2</c:v>
                </c:pt>
                <c:pt idx="334">
                  <c:v>-2.0073100303610099E-2</c:v>
                </c:pt>
                <c:pt idx="335">
                  <c:v>-2.0048440123597699E-2</c:v>
                </c:pt>
                <c:pt idx="336">
                  <c:v>-2.00544204562902E-2</c:v>
                </c:pt>
                <c:pt idx="337">
                  <c:v>-2.0057071000337601E-2</c:v>
                </c:pt>
                <c:pt idx="338">
                  <c:v>-2.0072205613056799E-2</c:v>
                </c:pt>
                <c:pt idx="339">
                  <c:v>-2.0058668528993899E-2</c:v>
                </c:pt>
                <c:pt idx="340">
                  <c:v>-2.0064563180009501E-2</c:v>
                </c:pt>
                <c:pt idx="341">
                  <c:v>-2.00716362645228E-2</c:v>
                </c:pt>
                <c:pt idx="342">
                  <c:v>-2.0072406778732899E-2</c:v>
                </c:pt>
                <c:pt idx="343">
                  <c:v>-2.0072025557359E-2</c:v>
                </c:pt>
                <c:pt idx="344">
                  <c:v>-2.00733318924903E-2</c:v>
                </c:pt>
                <c:pt idx="345">
                  <c:v>-2.00809172044197E-2</c:v>
                </c:pt>
                <c:pt idx="346">
                  <c:v>-2.0077978571256001E-2</c:v>
                </c:pt>
                <c:pt idx="347">
                  <c:v>-2.00803192953268E-2</c:v>
                </c:pt>
                <c:pt idx="348">
                  <c:v>-2.0084080596764801E-2</c:v>
                </c:pt>
                <c:pt idx="349">
                  <c:v>-2.0086083561182001E-2</c:v>
                </c:pt>
                <c:pt idx="350">
                  <c:v>-2.0085943862795799E-2</c:v>
                </c:pt>
                <c:pt idx="351">
                  <c:v>-2.00883485376834E-2</c:v>
                </c:pt>
                <c:pt idx="352">
                  <c:v>-2.0092592885096801E-2</c:v>
                </c:pt>
                <c:pt idx="353">
                  <c:v>-2.0091904948155E-2</c:v>
                </c:pt>
                <c:pt idx="354">
                  <c:v>-2.0094592745105399E-2</c:v>
                </c:pt>
                <c:pt idx="355">
                  <c:v>-2.0096361637115399E-2</c:v>
                </c:pt>
                <c:pt idx="356">
                  <c:v>-2.0097972825169501E-2</c:v>
                </c:pt>
                <c:pt idx="357">
                  <c:v>-2.0100334659218701E-2</c:v>
                </c:pt>
                <c:pt idx="358">
                  <c:v>-2.0101248597105301E-2</c:v>
                </c:pt>
                <c:pt idx="359">
                  <c:v>-2.0102736229697798E-2</c:v>
                </c:pt>
                <c:pt idx="360">
                  <c:v>-2.0104384049773199E-2</c:v>
                </c:pt>
                <c:pt idx="361">
                  <c:v>-2.0106427371501898E-2</c:v>
                </c:pt>
              </c:numCache>
            </c:numRef>
          </c:yVal>
          <c:smooth val="0"/>
          <c:extLst>
            <c:ext xmlns:c16="http://schemas.microsoft.com/office/drawing/2014/chart" uri="{C3380CC4-5D6E-409C-BE32-E72D297353CC}">
              <c16:uniqueId val="{00000000-F93A-468C-935F-D3739ECAB2B4}"/>
            </c:ext>
          </c:extLst>
        </c:ser>
        <c:dLbls>
          <c:showLegendKey val="0"/>
          <c:showVal val="0"/>
          <c:showCatName val="0"/>
          <c:showSerName val="0"/>
          <c:showPercent val="0"/>
          <c:showBubbleSize val="0"/>
        </c:dLbls>
        <c:axId val="430426688"/>
        <c:axId val="430426328"/>
      </c:scatterChart>
      <c:valAx>
        <c:axId val="430426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426328"/>
        <c:crosses val="autoZero"/>
        <c:crossBetween val="midCat"/>
      </c:valAx>
      <c:valAx>
        <c:axId val="430426328"/>
        <c:scaling>
          <c:orientation val="minMax"/>
          <c:max val="6.0000000000000012E-2"/>
          <c:min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426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predicted_values_epoch_362!$E$1</c:f>
              <c:strCache>
                <c:ptCount val="1"/>
                <c:pt idx="0">
                  <c:v>X_Over_Rotation_Error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predicted_values_epoch_362!$E$2:$E$363</c:f>
              <c:numCache>
                <c:formatCode>General</c:formatCode>
                <c:ptCount val="362"/>
                <c:pt idx="0">
                  <c:v>0.192137112220128</c:v>
                </c:pt>
                <c:pt idx="1">
                  <c:v>0.16882611314455601</c:v>
                </c:pt>
                <c:pt idx="2">
                  <c:v>0.14739293356736499</c:v>
                </c:pt>
                <c:pt idx="3">
                  <c:v>0.126213495930035</c:v>
                </c:pt>
                <c:pt idx="4">
                  <c:v>0.10569537431001599</c:v>
                </c:pt>
                <c:pt idx="5">
                  <c:v>8.8296609620253194E-2</c:v>
                </c:pt>
                <c:pt idx="6">
                  <c:v>8.0298542976379395E-2</c:v>
                </c:pt>
                <c:pt idx="7">
                  <c:v>8.1190799673398303E-2</c:v>
                </c:pt>
                <c:pt idx="8">
                  <c:v>8.7124742567539201E-2</c:v>
                </c:pt>
                <c:pt idx="9">
                  <c:v>9.9941216409206293E-2</c:v>
                </c:pt>
                <c:pt idx="10">
                  <c:v>0.114367286364237</c:v>
                </c:pt>
                <c:pt idx="11">
                  <c:v>0.122491131226221</c:v>
                </c:pt>
                <c:pt idx="12">
                  <c:v>0.122162222862243</c:v>
                </c:pt>
                <c:pt idx="13">
                  <c:v>0.115466510256131</c:v>
                </c:pt>
                <c:pt idx="14">
                  <c:v>0.107161827385425</c:v>
                </c:pt>
                <c:pt idx="15">
                  <c:v>0.10178908954064</c:v>
                </c:pt>
                <c:pt idx="16">
                  <c:v>9.9692458907763098E-2</c:v>
                </c:pt>
                <c:pt idx="17">
                  <c:v>0.100608753661314</c:v>
                </c:pt>
                <c:pt idx="18">
                  <c:v>0.10342524945735899</c:v>
                </c:pt>
                <c:pt idx="19">
                  <c:v>0.105693643291791</c:v>
                </c:pt>
                <c:pt idx="20">
                  <c:v>0.106905373434225</c:v>
                </c:pt>
                <c:pt idx="21">
                  <c:v>0.107682419319947</c:v>
                </c:pt>
                <c:pt idx="22">
                  <c:v>0.108053781092166</c:v>
                </c:pt>
                <c:pt idx="23">
                  <c:v>0.107709509630997</c:v>
                </c:pt>
                <c:pt idx="24">
                  <c:v>0.10689133654038099</c:v>
                </c:pt>
                <c:pt idx="25">
                  <c:v>0.10603616635004599</c:v>
                </c:pt>
                <c:pt idx="26">
                  <c:v>0.105595881740252</c:v>
                </c:pt>
                <c:pt idx="27">
                  <c:v>0.10572846730550101</c:v>
                </c:pt>
                <c:pt idx="28">
                  <c:v>0.106227402885754</c:v>
                </c:pt>
                <c:pt idx="29">
                  <c:v>0.106636367738246</c:v>
                </c:pt>
                <c:pt idx="30">
                  <c:v>0.106639571487903</c:v>
                </c:pt>
                <c:pt idx="31">
                  <c:v>0.10628772526979401</c:v>
                </c:pt>
                <c:pt idx="32">
                  <c:v>0.105900439123312</c:v>
                </c:pt>
                <c:pt idx="33">
                  <c:v>0.10575770586729</c:v>
                </c:pt>
                <c:pt idx="34">
                  <c:v>0.10588594277699701</c:v>
                </c:pt>
                <c:pt idx="35">
                  <c:v>0.106100015342235</c:v>
                </c:pt>
                <c:pt idx="36">
                  <c:v>0.10620816797018</c:v>
                </c:pt>
                <c:pt idx="37">
                  <c:v>0.10615537812312401</c:v>
                </c:pt>
                <c:pt idx="38">
                  <c:v>0.106008323530356</c:v>
                </c:pt>
                <c:pt idx="39">
                  <c:v>0.10585681349039</c:v>
                </c:pt>
                <c:pt idx="40">
                  <c:v>0.10575112203756901</c:v>
                </c:pt>
                <c:pt idx="41">
                  <c:v>0.105703977247079</c:v>
                </c:pt>
                <c:pt idx="42">
                  <c:v>0.10571073492367999</c:v>
                </c:pt>
                <c:pt idx="43">
                  <c:v>0.105750367045402</c:v>
                </c:pt>
                <c:pt idx="44">
                  <c:v>0.105779613057772</c:v>
                </c:pt>
                <c:pt idx="45">
                  <c:v>0.10575731347004499</c:v>
                </c:pt>
                <c:pt idx="46">
                  <c:v>0.105677371223767</c:v>
                </c:pt>
                <c:pt idx="47">
                  <c:v>0.105578968922297</c:v>
                </c:pt>
                <c:pt idx="48">
                  <c:v>0.105507584909598</c:v>
                </c:pt>
                <c:pt idx="49">
                  <c:v>0.105480420092741</c:v>
                </c:pt>
                <c:pt idx="50">
                  <c:v>0.105477464695771</c:v>
                </c:pt>
                <c:pt idx="51">
                  <c:v>0.105467724303404</c:v>
                </c:pt>
                <c:pt idx="52">
                  <c:v>0.10543676217396999</c:v>
                </c:pt>
                <c:pt idx="53">
                  <c:v>0.105388534565766</c:v>
                </c:pt>
                <c:pt idx="54">
                  <c:v>0.10533753037452601</c:v>
                </c:pt>
                <c:pt idx="55">
                  <c:v>0.105292335152626</c:v>
                </c:pt>
                <c:pt idx="56">
                  <c:v>0.105255921681722</c:v>
                </c:pt>
                <c:pt idx="57">
                  <c:v>0.10522444546222599</c:v>
                </c:pt>
                <c:pt idx="58">
                  <c:v>0.105192815264066</c:v>
                </c:pt>
                <c:pt idx="59">
                  <c:v>0.105158045887947</c:v>
                </c:pt>
                <c:pt idx="60">
                  <c:v>0.105120715995629</c:v>
                </c:pt>
                <c:pt idx="61">
                  <c:v>0.105081597963968</c:v>
                </c:pt>
                <c:pt idx="62">
                  <c:v>0.10504350562890299</c:v>
                </c:pt>
                <c:pt idx="63">
                  <c:v>0.105008274316787</c:v>
                </c:pt>
                <c:pt idx="64">
                  <c:v>0.10497287164131799</c:v>
                </c:pt>
                <c:pt idx="65">
                  <c:v>0.104938114682833</c:v>
                </c:pt>
                <c:pt idx="66">
                  <c:v>0.104901644090811</c:v>
                </c:pt>
                <c:pt idx="67">
                  <c:v>0.104849815368652</c:v>
                </c:pt>
                <c:pt idx="68">
                  <c:v>0.10482839494943599</c:v>
                </c:pt>
                <c:pt idx="69">
                  <c:v>0.104799215992291</c:v>
                </c:pt>
                <c:pt idx="70">
                  <c:v>0.10475875933965</c:v>
                </c:pt>
                <c:pt idx="71">
                  <c:v>0.104719313482443</c:v>
                </c:pt>
                <c:pt idx="72">
                  <c:v>0.104688845574855</c:v>
                </c:pt>
                <c:pt idx="73">
                  <c:v>0.104661308228969</c:v>
                </c:pt>
                <c:pt idx="74">
                  <c:v>0.10462870200475</c:v>
                </c:pt>
                <c:pt idx="75">
                  <c:v>0.104593016207218</c:v>
                </c:pt>
                <c:pt idx="76">
                  <c:v>0.10455809781948699</c:v>
                </c:pt>
                <c:pt idx="77">
                  <c:v>0.104527448614438</c:v>
                </c:pt>
                <c:pt idx="78">
                  <c:v>0.104498575131098</c:v>
                </c:pt>
                <c:pt idx="79">
                  <c:v>0.10446607073148</c:v>
                </c:pt>
                <c:pt idx="80">
                  <c:v>0.104431996742884</c:v>
                </c:pt>
                <c:pt idx="81">
                  <c:v>0.10439933091402</c:v>
                </c:pt>
                <c:pt idx="82">
                  <c:v>0.104369265337785</c:v>
                </c:pt>
                <c:pt idx="83">
                  <c:v>0.104339105387528</c:v>
                </c:pt>
                <c:pt idx="84">
                  <c:v>0.10430796196063299</c:v>
                </c:pt>
                <c:pt idx="85">
                  <c:v>0.104276011387507</c:v>
                </c:pt>
                <c:pt idx="86">
                  <c:v>0.10424518585205</c:v>
                </c:pt>
                <c:pt idx="87">
                  <c:v>0.104215117792288</c:v>
                </c:pt>
                <c:pt idx="88">
                  <c:v>0.104185509184996</c:v>
                </c:pt>
                <c:pt idx="89">
                  <c:v>0.103338080147902</c:v>
                </c:pt>
                <c:pt idx="90">
                  <c:v>9.5477792123953506E-2</c:v>
                </c:pt>
                <c:pt idx="91">
                  <c:v>9.8646931350231101E-2</c:v>
                </c:pt>
                <c:pt idx="92">
                  <c:v>0.10329235593477799</c:v>
                </c:pt>
                <c:pt idx="93">
                  <c:v>9.7829379141330705E-2</c:v>
                </c:pt>
                <c:pt idx="94">
                  <c:v>9.8111083110173497E-2</c:v>
                </c:pt>
                <c:pt idx="95">
                  <c:v>0.101172188917795</c:v>
                </c:pt>
                <c:pt idx="96">
                  <c:v>9.9465116858482305E-2</c:v>
                </c:pt>
                <c:pt idx="97">
                  <c:v>9.8233409225940704E-2</c:v>
                </c:pt>
                <c:pt idx="98">
                  <c:v>0.10036667933066599</c:v>
                </c:pt>
                <c:pt idx="99">
                  <c:v>9.9696770310401903E-2</c:v>
                </c:pt>
                <c:pt idx="100">
                  <c:v>9.8586382965246799E-2</c:v>
                </c:pt>
                <c:pt idx="101">
                  <c:v>9.9845687548319503E-2</c:v>
                </c:pt>
                <c:pt idx="102">
                  <c:v>9.9822108944257096E-2</c:v>
                </c:pt>
                <c:pt idx="103">
                  <c:v>9.8936120669047001E-2</c:v>
                </c:pt>
                <c:pt idx="104">
                  <c:v>9.9474514524141897E-2</c:v>
                </c:pt>
                <c:pt idx="105">
                  <c:v>9.9802128970623002E-2</c:v>
                </c:pt>
                <c:pt idx="106">
                  <c:v>9.9147523442904104E-2</c:v>
                </c:pt>
                <c:pt idx="107">
                  <c:v>9.9450945854186998E-2</c:v>
                </c:pt>
                <c:pt idx="108">
                  <c:v>9.96257762114207E-2</c:v>
                </c:pt>
                <c:pt idx="109">
                  <c:v>9.93194580078125E-2</c:v>
                </c:pt>
                <c:pt idx="110">
                  <c:v>9.9387114246686295E-2</c:v>
                </c:pt>
                <c:pt idx="111">
                  <c:v>9.9640496075153295E-2</c:v>
                </c:pt>
                <c:pt idx="112">
                  <c:v>9.9316333731015505E-2</c:v>
                </c:pt>
                <c:pt idx="113">
                  <c:v>9.9442698061466203E-2</c:v>
                </c:pt>
                <c:pt idx="114">
                  <c:v>9.9531747400760595E-2</c:v>
                </c:pt>
                <c:pt idx="115">
                  <c:v>9.9451668560504899E-2</c:v>
                </c:pt>
                <c:pt idx="116">
                  <c:v>9.9364963670571599E-2</c:v>
                </c:pt>
                <c:pt idx="117">
                  <c:v>9.95864023764928E-2</c:v>
                </c:pt>
                <c:pt idx="118">
                  <c:v>9.93744408090909E-2</c:v>
                </c:pt>
                <c:pt idx="119">
                  <c:v>9.9512793123721993E-2</c:v>
                </c:pt>
                <c:pt idx="120">
                  <c:v>9.9418133497238104E-2</c:v>
                </c:pt>
                <c:pt idx="121">
                  <c:v>9.9558378259340899E-2</c:v>
                </c:pt>
                <c:pt idx="122">
                  <c:v>9.9325366318225805E-2</c:v>
                </c:pt>
                <c:pt idx="123">
                  <c:v>9.9655618270238194E-2</c:v>
                </c:pt>
                <c:pt idx="124">
                  <c:v>9.9266769985357897E-2</c:v>
                </c:pt>
                <c:pt idx="125">
                  <c:v>9.9708082775274903E-2</c:v>
                </c:pt>
                <c:pt idx="126">
                  <c:v>9.9185382326443902E-2</c:v>
                </c:pt>
                <c:pt idx="127">
                  <c:v>9.9858837823073004E-2</c:v>
                </c:pt>
                <c:pt idx="128">
                  <c:v>9.8977230489253998E-2</c:v>
                </c:pt>
                <c:pt idx="129">
                  <c:v>0.100129924714565</c:v>
                </c:pt>
                <c:pt idx="130">
                  <c:v>9.8643936216831193E-2</c:v>
                </c:pt>
                <c:pt idx="131">
                  <c:v>0.10057163486878</c:v>
                </c:pt>
                <c:pt idx="132">
                  <c:v>9.8061293363571098E-2</c:v>
                </c:pt>
                <c:pt idx="133">
                  <c:v>0.101382387181123</c:v>
                </c:pt>
                <c:pt idx="134">
                  <c:v>9.7128649552663093E-2</c:v>
                </c:pt>
                <c:pt idx="135">
                  <c:v>0.102340328196684</c:v>
                </c:pt>
                <c:pt idx="136">
                  <c:v>9.6210780243078803E-2</c:v>
                </c:pt>
                <c:pt idx="137">
                  <c:v>0.10345788300037299</c:v>
                </c:pt>
                <c:pt idx="138">
                  <c:v>9.5037192106246907E-2</c:v>
                </c:pt>
                <c:pt idx="139">
                  <c:v>0.10488746066888099</c:v>
                </c:pt>
                <c:pt idx="140">
                  <c:v>0.102204501628875</c:v>
                </c:pt>
                <c:pt idx="141">
                  <c:v>9.3758076429366996E-2</c:v>
                </c:pt>
                <c:pt idx="142">
                  <c:v>9.4568471113840702E-2</c:v>
                </c:pt>
                <c:pt idx="143">
                  <c:v>0.105282845596472</c:v>
                </c:pt>
                <c:pt idx="144">
                  <c:v>9.9275169273217501E-2</c:v>
                </c:pt>
                <c:pt idx="145">
                  <c:v>9.2689392467339801E-2</c:v>
                </c:pt>
                <c:pt idx="146">
                  <c:v>0.10032533854246101</c:v>
                </c:pt>
                <c:pt idx="147">
                  <c:v>0.104100048542022</c:v>
                </c:pt>
                <c:pt idx="148">
                  <c:v>9.62666645646095E-2</c:v>
                </c:pt>
                <c:pt idx="149">
                  <c:v>0.10027945290009101</c:v>
                </c:pt>
                <c:pt idx="150">
                  <c:v>9.5062598586082403E-2</c:v>
                </c:pt>
                <c:pt idx="151">
                  <c:v>9.6328529218832601E-2</c:v>
                </c:pt>
                <c:pt idx="152">
                  <c:v>0.10142901788155199</c:v>
                </c:pt>
                <c:pt idx="153">
                  <c:v>9.3355432152748094E-2</c:v>
                </c:pt>
                <c:pt idx="154">
                  <c:v>9.7330793738365104E-2</c:v>
                </c:pt>
                <c:pt idx="155">
                  <c:v>0.105236358940601</c:v>
                </c:pt>
                <c:pt idx="156">
                  <c:v>9.7161461909612001E-2</c:v>
                </c:pt>
                <c:pt idx="157">
                  <c:v>9.5872844258944198E-2</c:v>
                </c:pt>
                <c:pt idx="158">
                  <c:v>9.7346422572930594E-2</c:v>
                </c:pt>
                <c:pt idx="159">
                  <c:v>9.6761681139469105E-2</c:v>
                </c:pt>
                <c:pt idx="160">
                  <c:v>9.9836540718873296E-2</c:v>
                </c:pt>
                <c:pt idx="161">
                  <c:v>9.5613221327463693E-2</c:v>
                </c:pt>
                <c:pt idx="162">
                  <c:v>9.5463039974371597E-2</c:v>
                </c:pt>
                <c:pt idx="163">
                  <c:v>0.102478822072347</c:v>
                </c:pt>
                <c:pt idx="164">
                  <c:v>9.8691369096438095E-2</c:v>
                </c:pt>
                <c:pt idx="165">
                  <c:v>9.7385657330353995E-2</c:v>
                </c:pt>
                <c:pt idx="166">
                  <c:v>9.6965121726194994E-2</c:v>
                </c:pt>
                <c:pt idx="167">
                  <c:v>9.73486875494321E-2</c:v>
                </c:pt>
                <c:pt idx="168">
                  <c:v>9.9697187542915303E-2</c:v>
                </c:pt>
                <c:pt idx="169">
                  <c:v>9.8779571553071294E-2</c:v>
                </c:pt>
                <c:pt idx="170">
                  <c:v>9.30432875951131E-2</c:v>
                </c:pt>
                <c:pt idx="171">
                  <c:v>9.9145889282226493E-2</c:v>
                </c:pt>
                <c:pt idx="172">
                  <c:v>0.101308576762676</c:v>
                </c:pt>
                <c:pt idx="173">
                  <c:v>9.6440859138965607E-2</c:v>
                </c:pt>
                <c:pt idx="174">
                  <c:v>9.3770044545332595E-2</c:v>
                </c:pt>
                <c:pt idx="175">
                  <c:v>0.101752258837223</c:v>
                </c:pt>
                <c:pt idx="176">
                  <c:v>9.7810295720895099E-2</c:v>
                </c:pt>
                <c:pt idx="177">
                  <c:v>9.6423221131165804E-2</c:v>
                </c:pt>
                <c:pt idx="178">
                  <c:v>0.10487427314122499</c:v>
                </c:pt>
                <c:pt idx="179">
                  <c:v>9.9336480100949601E-2</c:v>
                </c:pt>
                <c:pt idx="180">
                  <c:v>9.6726909279823303E-2</c:v>
                </c:pt>
                <c:pt idx="181">
                  <c:v>0.102847511569658</c:v>
                </c:pt>
                <c:pt idx="182">
                  <c:v>0.102080243329207</c:v>
                </c:pt>
                <c:pt idx="183">
                  <c:v>9.9101796746253898E-2</c:v>
                </c:pt>
                <c:pt idx="184">
                  <c:v>9.9934051434199006E-2</c:v>
                </c:pt>
                <c:pt idx="185">
                  <c:v>0.100665921966234</c:v>
                </c:pt>
                <c:pt idx="186">
                  <c:v>9.9147918323675796E-2</c:v>
                </c:pt>
                <c:pt idx="187">
                  <c:v>9.9962311486403096E-2</c:v>
                </c:pt>
                <c:pt idx="188">
                  <c:v>0.10145920763413099</c:v>
                </c:pt>
                <c:pt idx="189">
                  <c:v>0.10137319068113899</c:v>
                </c:pt>
                <c:pt idx="190">
                  <c:v>9.4103423257668795E-2</c:v>
                </c:pt>
                <c:pt idx="191">
                  <c:v>0.108753162125746</c:v>
                </c:pt>
                <c:pt idx="192">
                  <c:v>8.2917938629786095E-2</c:v>
                </c:pt>
                <c:pt idx="193">
                  <c:v>0.12062148998181001</c:v>
                </c:pt>
                <c:pt idx="194">
                  <c:v>8.4244293471177401E-2</c:v>
                </c:pt>
                <c:pt idx="195">
                  <c:v>9.6571882565816197E-2</c:v>
                </c:pt>
                <c:pt idx="196">
                  <c:v>0.12685876091321299</c:v>
                </c:pt>
                <c:pt idx="197">
                  <c:v>7.39141330122947E-2</c:v>
                </c:pt>
                <c:pt idx="198">
                  <c:v>0.105460221568743</c:v>
                </c:pt>
                <c:pt idx="199">
                  <c:v>0.115747208396593</c:v>
                </c:pt>
                <c:pt idx="200">
                  <c:v>8.27843993902206E-2</c:v>
                </c:pt>
                <c:pt idx="201">
                  <c:v>0.106137327849864</c:v>
                </c:pt>
                <c:pt idx="202">
                  <c:v>0.104004271328449</c:v>
                </c:pt>
                <c:pt idx="203">
                  <c:v>9.0266011655330602E-2</c:v>
                </c:pt>
                <c:pt idx="204">
                  <c:v>0.10683615754048</c:v>
                </c:pt>
                <c:pt idx="205">
                  <c:v>0.10143969704707401</c:v>
                </c:pt>
                <c:pt idx="206">
                  <c:v>9.3465720613797501E-2</c:v>
                </c:pt>
                <c:pt idx="207">
                  <c:v>0.10427775233983901</c:v>
                </c:pt>
                <c:pt idx="208">
                  <c:v>0.100366108119487</c:v>
                </c:pt>
                <c:pt idx="209">
                  <c:v>9.59254031380017E-2</c:v>
                </c:pt>
                <c:pt idx="210">
                  <c:v>0.10329199085632899</c:v>
                </c:pt>
                <c:pt idx="211">
                  <c:v>0.100352394084135</c:v>
                </c:pt>
                <c:pt idx="212">
                  <c:v>9.7620363036791405E-2</c:v>
                </c:pt>
                <c:pt idx="213">
                  <c:v>0.101754834254582</c:v>
                </c:pt>
                <c:pt idx="214">
                  <c:v>9.9517698089281695E-2</c:v>
                </c:pt>
                <c:pt idx="215">
                  <c:v>9.8783008754253304E-2</c:v>
                </c:pt>
                <c:pt idx="216">
                  <c:v>0.101430657009283</c:v>
                </c:pt>
                <c:pt idx="217">
                  <c:v>9.9518393476803996E-2</c:v>
                </c:pt>
                <c:pt idx="218">
                  <c:v>9.9425969024499197E-2</c:v>
                </c:pt>
                <c:pt idx="219">
                  <c:v>0.100807021061579</c:v>
                </c:pt>
                <c:pt idx="220">
                  <c:v>9.9445283412933294E-2</c:v>
                </c:pt>
                <c:pt idx="221">
                  <c:v>9.9772060910860702E-2</c:v>
                </c:pt>
                <c:pt idx="222">
                  <c:v>0.100506777564684</c:v>
                </c:pt>
                <c:pt idx="223">
                  <c:v>9.9576493104298905E-2</c:v>
                </c:pt>
                <c:pt idx="224">
                  <c:v>0.100052994986375</c:v>
                </c:pt>
                <c:pt idx="225">
                  <c:v>0.10023463269074701</c:v>
                </c:pt>
                <c:pt idx="226">
                  <c:v>9.9694850544134697E-2</c:v>
                </c:pt>
                <c:pt idx="227">
                  <c:v>0.100044565896193</c:v>
                </c:pt>
                <c:pt idx="228">
                  <c:v>0.10011694580316501</c:v>
                </c:pt>
                <c:pt idx="229">
                  <c:v>9.9804647266864693E-2</c:v>
                </c:pt>
                <c:pt idx="230">
                  <c:v>0.100170396268367</c:v>
                </c:pt>
                <c:pt idx="231">
                  <c:v>9.9968207379182106E-2</c:v>
                </c:pt>
                <c:pt idx="232">
                  <c:v>9.9965664247671698E-2</c:v>
                </c:pt>
                <c:pt idx="233">
                  <c:v>0.10005811353524501</c:v>
                </c:pt>
                <c:pt idx="234">
                  <c:v>0.100022777915</c:v>
                </c:pt>
                <c:pt idx="235">
                  <c:v>9.9920521179835006E-2</c:v>
                </c:pt>
                <c:pt idx="236">
                  <c:v>0.100151516497135</c:v>
                </c:pt>
                <c:pt idx="237">
                  <c:v>9.9938772618770599E-2</c:v>
                </c:pt>
                <c:pt idx="238">
                  <c:v>0.10008736203114101</c:v>
                </c:pt>
                <c:pt idx="239">
                  <c:v>0.100001248220602</c:v>
                </c:pt>
                <c:pt idx="240">
                  <c:v>0.100042643646399</c:v>
                </c:pt>
                <c:pt idx="241">
                  <c:v>9.9996127188205705E-2</c:v>
                </c:pt>
                <c:pt idx="242">
                  <c:v>0.100062129398187</c:v>
                </c:pt>
                <c:pt idx="243">
                  <c:v>9.9977056185404395E-2</c:v>
                </c:pt>
                <c:pt idx="244">
                  <c:v>0.10003540664911199</c:v>
                </c:pt>
                <c:pt idx="245">
                  <c:v>0.100014083087444</c:v>
                </c:pt>
                <c:pt idx="246">
                  <c:v>9.9963314831256797E-2</c:v>
                </c:pt>
                <c:pt idx="247">
                  <c:v>0.100024625658988</c:v>
                </c:pt>
                <c:pt idx="248">
                  <c:v>9.9951552848021194E-2</c:v>
                </c:pt>
                <c:pt idx="249">
                  <c:v>0.10002307345469701</c:v>
                </c:pt>
                <c:pt idx="250">
                  <c:v>9.9981981019179003E-2</c:v>
                </c:pt>
                <c:pt idx="251">
                  <c:v>0.100045708318551</c:v>
                </c:pt>
                <c:pt idx="252">
                  <c:v>0.10001881668965</c:v>
                </c:pt>
                <c:pt idx="253">
                  <c:v>0.100090195735295</c:v>
                </c:pt>
                <c:pt idx="254">
                  <c:v>0.10006365676720901</c:v>
                </c:pt>
                <c:pt idx="255">
                  <c:v>0.100120306015014</c:v>
                </c:pt>
                <c:pt idx="256">
                  <c:v>0.100106994311014</c:v>
                </c:pt>
                <c:pt idx="257">
                  <c:v>0.100136525928974</c:v>
                </c:pt>
                <c:pt idx="258">
                  <c:v>0.100123877326647</c:v>
                </c:pt>
                <c:pt idx="259">
                  <c:v>0.100138013561566</c:v>
                </c:pt>
                <c:pt idx="260">
                  <c:v>0.10011739780505401</c:v>
                </c:pt>
                <c:pt idx="261">
                  <c:v>0.100124724209308</c:v>
                </c:pt>
                <c:pt idx="262">
                  <c:v>0.100070558488368</c:v>
                </c:pt>
                <c:pt idx="263">
                  <c:v>0.10161185512940001</c:v>
                </c:pt>
                <c:pt idx="264">
                  <c:v>9.9540275832017203E-2</c:v>
                </c:pt>
                <c:pt idx="265">
                  <c:v>0.100298874080181</c:v>
                </c:pt>
                <c:pt idx="266">
                  <c:v>0.102805296579996</c:v>
                </c:pt>
                <c:pt idx="267">
                  <c:v>9.5065447191397298E-2</c:v>
                </c:pt>
                <c:pt idx="268">
                  <c:v>0.10281516859928699</c:v>
                </c:pt>
                <c:pt idx="269">
                  <c:v>0.101853845020135</c:v>
                </c:pt>
                <c:pt idx="270">
                  <c:v>9.5964995523293795E-2</c:v>
                </c:pt>
                <c:pt idx="271">
                  <c:v>0.100547569493452</c:v>
                </c:pt>
                <c:pt idx="272">
                  <c:v>0.104454492529233</c:v>
                </c:pt>
                <c:pt idx="273">
                  <c:v>9.5270911852518694E-2</c:v>
                </c:pt>
                <c:pt idx="274">
                  <c:v>0.100053345163663</c:v>
                </c:pt>
                <c:pt idx="275">
                  <c:v>0.10252336164315499</c:v>
                </c:pt>
                <c:pt idx="276">
                  <c:v>9.8759688436985002E-2</c:v>
                </c:pt>
                <c:pt idx="277">
                  <c:v>9.8625662426153796E-2</c:v>
                </c:pt>
                <c:pt idx="278">
                  <c:v>0.101202202339967</c:v>
                </c:pt>
                <c:pt idx="279">
                  <c:v>9.5758303999900804E-2</c:v>
                </c:pt>
                <c:pt idx="280">
                  <c:v>0.100884812573591</c:v>
                </c:pt>
                <c:pt idx="281">
                  <c:v>0.106622415284315</c:v>
                </c:pt>
                <c:pt idx="282">
                  <c:v>9.8170198500156403E-2</c:v>
                </c:pt>
                <c:pt idx="283">
                  <c:v>9.56202621261278E-2</c:v>
                </c:pt>
                <c:pt idx="284">
                  <c:v>9.7251340746879494E-2</c:v>
                </c:pt>
                <c:pt idx="285">
                  <c:v>9.8593346774578094E-2</c:v>
                </c:pt>
                <c:pt idx="286">
                  <c:v>0.10344811032215701</c:v>
                </c:pt>
                <c:pt idx="287">
                  <c:v>0.101294939716657</c:v>
                </c:pt>
                <c:pt idx="288">
                  <c:v>9.6918500959873199E-2</c:v>
                </c:pt>
                <c:pt idx="289">
                  <c:v>9.8783666888872704E-2</c:v>
                </c:pt>
                <c:pt idx="290">
                  <c:v>0.10305699706077499</c:v>
                </c:pt>
                <c:pt idx="291">
                  <c:v>9.9652819335460593E-2</c:v>
                </c:pt>
                <c:pt idx="292">
                  <c:v>9.8799586296081501E-2</c:v>
                </c:pt>
                <c:pt idx="293">
                  <c:v>0.10032819211483</c:v>
                </c:pt>
                <c:pt idx="294">
                  <c:v>0.10138004024823501</c:v>
                </c:pt>
                <c:pt idx="295">
                  <c:v>9.9488357702890995E-2</c:v>
                </c:pt>
                <c:pt idx="296">
                  <c:v>9.9806954463322897E-2</c:v>
                </c:pt>
                <c:pt idx="297">
                  <c:v>0.100280245145161</c:v>
                </c:pt>
                <c:pt idx="298">
                  <c:v>0.100773096084594</c:v>
                </c:pt>
                <c:pt idx="299">
                  <c:v>9.9799747268358802E-2</c:v>
                </c:pt>
                <c:pt idx="300">
                  <c:v>9.9834099411964403E-2</c:v>
                </c:pt>
                <c:pt idx="301">
                  <c:v>0.10040334612131099</c:v>
                </c:pt>
                <c:pt idx="302">
                  <c:v>0.100569181144237</c:v>
                </c:pt>
                <c:pt idx="303">
                  <c:v>9.9779193600018801E-2</c:v>
                </c:pt>
                <c:pt idx="304">
                  <c:v>0.100005226830641</c:v>
                </c:pt>
                <c:pt idx="305">
                  <c:v>0.10055317729711501</c:v>
                </c:pt>
                <c:pt idx="306">
                  <c:v>0.100188806653022</c:v>
                </c:pt>
                <c:pt idx="307">
                  <c:v>9.9927522242069203E-2</c:v>
                </c:pt>
                <c:pt idx="308">
                  <c:v>0.100249317785104</c:v>
                </c:pt>
                <c:pt idx="309">
                  <c:v>0.100391869743665</c:v>
                </c:pt>
                <c:pt idx="310">
                  <c:v>0.100049830973148</c:v>
                </c:pt>
                <c:pt idx="311">
                  <c:v>0.100140129526456</c:v>
                </c:pt>
                <c:pt idx="312">
                  <c:v>0.100274212658405</c:v>
                </c:pt>
                <c:pt idx="313">
                  <c:v>0.100243225693702</c:v>
                </c:pt>
                <c:pt idx="314">
                  <c:v>0.100119079152743</c:v>
                </c:pt>
                <c:pt idx="315">
                  <c:v>0.100198276340961</c:v>
                </c:pt>
                <c:pt idx="316">
                  <c:v>0.100254190464814</c:v>
                </c:pt>
                <c:pt idx="317">
                  <c:v>0.1002002581954</c:v>
                </c:pt>
                <c:pt idx="318">
                  <c:v>0.100169911980628</c:v>
                </c:pt>
                <c:pt idx="319">
                  <c:v>0.10021311541398301</c:v>
                </c:pt>
                <c:pt idx="320">
                  <c:v>0.100247857471307</c:v>
                </c:pt>
                <c:pt idx="321">
                  <c:v>0.10018291324377</c:v>
                </c:pt>
                <c:pt idx="322">
                  <c:v>0.10020172347625</c:v>
                </c:pt>
                <c:pt idx="323">
                  <c:v>0.100233177344004</c:v>
                </c:pt>
                <c:pt idx="324">
                  <c:v>0.100220570961634</c:v>
                </c:pt>
                <c:pt idx="325">
                  <c:v>0.100198405484358</c:v>
                </c:pt>
                <c:pt idx="326">
                  <c:v>0.10022347172101299</c:v>
                </c:pt>
                <c:pt idx="327">
                  <c:v>0.100231563051541</c:v>
                </c:pt>
                <c:pt idx="328">
                  <c:v>0.10021191090345299</c:v>
                </c:pt>
                <c:pt idx="329">
                  <c:v>0.100220710039138</c:v>
                </c:pt>
                <c:pt idx="330">
                  <c:v>0.100229166448116</c:v>
                </c:pt>
                <c:pt idx="331">
                  <c:v>0.100226933757464</c:v>
                </c:pt>
                <c:pt idx="332">
                  <c:v>0.100222048660119</c:v>
                </c:pt>
                <c:pt idx="333">
                  <c:v>0.100228776534398</c:v>
                </c:pt>
                <c:pt idx="334">
                  <c:v>0.100232335428396</c:v>
                </c:pt>
                <c:pt idx="335">
                  <c:v>0.10022953401009201</c:v>
                </c:pt>
                <c:pt idx="336">
                  <c:v>0.100232350329558</c:v>
                </c:pt>
                <c:pt idx="337">
                  <c:v>0.100229427218437</c:v>
                </c:pt>
                <c:pt idx="338">
                  <c:v>0.10023890932401</c:v>
                </c:pt>
                <c:pt idx="339">
                  <c:v>0.10023394723733201</c:v>
                </c:pt>
                <c:pt idx="340">
                  <c:v>0.100234965483347</c:v>
                </c:pt>
                <c:pt idx="341">
                  <c:v>0.100239567458629</c:v>
                </c:pt>
                <c:pt idx="342">
                  <c:v>0.10023993502060501</c:v>
                </c:pt>
                <c:pt idx="343">
                  <c:v>0.100239420930544</c:v>
                </c:pt>
                <c:pt idx="344">
                  <c:v>0.100241171816984</c:v>
                </c:pt>
                <c:pt idx="345">
                  <c:v>0.100244358181953</c:v>
                </c:pt>
                <c:pt idx="346">
                  <c:v>0.100242897868156</c:v>
                </c:pt>
                <c:pt idx="347">
                  <c:v>0.10024531930685</c:v>
                </c:pt>
                <c:pt idx="348">
                  <c:v>0.100245927770932</c:v>
                </c:pt>
                <c:pt idx="349">
                  <c:v>0.100247807800769</c:v>
                </c:pt>
                <c:pt idx="350">
                  <c:v>0.100248545408248</c:v>
                </c:pt>
                <c:pt idx="351">
                  <c:v>0.10024905949831001</c:v>
                </c:pt>
                <c:pt idx="352">
                  <c:v>0.100251942873001</c:v>
                </c:pt>
                <c:pt idx="353">
                  <c:v>0.10025176902612</c:v>
                </c:pt>
                <c:pt idx="354">
                  <c:v>0.100252645711104</c:v>
                </c:pt>
                <c:pt idx="355">
                  <c:v>0.100254555543263</c:v>
                </c:pt>
                <c:pt idx="356">
                  <c:v>0.100256413221359</c:v>
                </c:pt>
                <c:pt idx="357">
                  <c:v>0.100254878401756</c:v>
                </c:pt>
                <c:pt idx="358">
                  <c:v>0.100258405009905</c:v>
                </c:pt>
                <c:pt idx="359">
                  <c:v>0.10025967657566</c:v>
                </c:pt>
                <c:pt idx="360">
                  <c:v>0.10025838017463599</c:v>
                </c:pt>
                <c:pt idx="361">
                  <c:v>0.100261497000853</c:v>
                </c:pt>
              </c:numCache>
            </c:numRef>
          </c:yVal>
          <c:smooth val="0"/>
          <c:extLst>
            <c:ext xmlns:c16="http://schemas.microsoft.com/office/drawing/2014/chart" uri="{C3380CC4-5D6E-409C-BE32-E72D297353CC}">
              <c16:uniqueId val="{00000000-1762-4B8C-9DE6-2261071788E1}"/>
            </c:ext>
          </c:extLst>
        </c:ser>
        <c:dLbls>
          <c:showLegendKey val="0"/>
          <c:showVal val="0"/>
          <c:showCatName val="0"/>
          <c:showSerName val="0"/>
          <c:showPercent val="0"/>
          <c:showBubbleSize val="0"/>
        </c:dLbls>
        <c:axId val="653595048"/>
        <c:axId val="653597928"/>
      </c:scatterChart>
      <c:valAx>
        <c:axId val="653595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97928"/>
        <c:crosses val="autoZero"/>
        <c:crossBetween val="midCat"/>
      </c:valAx>
      <c:valAx>
        <c:axId val="653597928"/>
        <c:scaling>
          <c:orientation val="minMax"/>
          <c:max val="0.13"/>
          <c:min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95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predicted_values_epoch_362!$F$1</c:f>
              <c:strCache>
                <c:ptCount val="1"/>
                <c:pt idx="0">
                  <c:v>Y_Over_Rotation_Error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predicted_values_epoch_362!$F$2:$F$363</c:f>
              <c:numCache>
                <c:formatCode>General</c:formatCode>
                <c:ptCount val="362"/>
                <c:pt idx="0">
                  <c:v>0.47030982375144897</c:v>
                </c:pt>
                <c:pt idx="1">
                  <c:v>0.44908481836318898</c:v>
                </c:pt>
                <c:pt idx="2">
                  <c:v>0.42918636401494298</c:v>
                </c:pt>
                <c:pt idx="3">
                  <c:v>0.40923121571540799</c:v>
                </c:pt>
                <c:pt idx="4">
                  <c:v>0.387173215548197</c:v>
                </c:pt>
                <c:pt idx="5">
                  <c:v>0.36079836885134298</c:v>
                </c:pt>
                <c:pt idx="6">
                  <c:v>0.32671047250429702</c:v>
                </c:pt>
                <c:pt idx="7">
                  <c:v>0.28842902183532698</c:v>
                </c:pt>
                <c:pt idx="8">
                  <c:v>0.24949525793393401</c:v>
                </c:pt>
                <c:pt idx="9">
                  <c:v>0.20907216767469999</c:v>
                </c:pt>
                <c:pt idx="10">
                  <c:v>0.17223762969175899</c:v>
                </c:pt>
                <c:pt idx="11">
                  <c:v>0.14334830641746499</c:v>
                </c:pt>
                <c:pt idx="12">
                  <c:v>0.128175929188728</c:v>
                </c:pt>
                <c:pt idx="13">
                  <c:v>0.133438954750696</c:v>
                </c:pt>
                <c:pt idx="14">
                  <c:v>0.161456078290939</c:v>
                </c:pt>
                <c:pt idx="15">
                  <c:v>0.20012489457925101</c:v>
                </c:pt>
                <c:pt idx="16">
                  <c:v>0.232513998945554</c:v>
                </c:pt>
                <c:pt idx="17">
                  <c:v>0.24634975691636399</c:v>
                </c:pt>
                <c:pt idx="18">
                  <c:v>0.23859087129433901</c:v>
                </c:pt>
                <c:pt idx="19">
                  <c:v>0.2168550491333</c:v>
                </c:pt>
                <c:pt idx="20">
                  <c:v>0.193685034910837</c:v>
                </c:pt>
                <c:pt idx="21">
                  <c:v>0.18006463348865501</c:v>
                </c:pt>
                <c:pt idx="22">
                  <c:v>0.17931849757830301</c:v>
                </c:pt>
                <c:pt idx="23">
                  <c:v>0.18810405830542201</c:v>
                </c:pt>
                <c:pt idx="24">
                  <c:v>0.199222922325134</c:v>
                </c:pt>
                <c:pt idx="25">
                  <c:v>0.20613282422224599</c:v>
                </c:pt>
                <c:pt idx="26">
                  <c:v>0.20656095445156</c:v>
                </c:pt>
                <c:pt idx="27">
                  <c:v>0.20228708783785501</c:v>
                </c:pt>
                <c:pt idx="28">
                  <c:v>0.197218726078669</c:v>
                </c:pt>
                <c:pt idx="29">
                  <c:v>0.19436224301655999</c:v>
                </c:pt>
                <c:pt idx="30">
                  <c:v>0.19457734624544701</c:v>
                </c:pt>
                <c:pt idx="31">
                  <c:v>0.19687918821970599</c:v>
                </c:pt>
                <c:pt idx="32">
                  <c:v>0.19952366749445499</c:v>
                </c:pt>
                <c:pt idx="33">
                  <c:v>0.201009934147199</c:v>
                </c:pt>
                <c:pt idx="34">
                  <c:v>0.200695191820462</c:v>
                </c:pt>
                <c:pt idx="35">
                  <c:v>0.198990787069002</c:v>
                </c:pt>
                <c:pt idx="36">
                  <c:v>0.19707823793093299</c:v>
                </c:pt>
                <c:pt idx="37">
                  <c:v>0.196179538965225</c:v>
                </c:pt>
                <c:pt idx="38">
                  <c:v>0.196752806504567</c:v>
                </c:pt>
                <c:pt idx="39">
                  <c:v>0.198217098911603</c:v>
                </c:pt>
                <c:pt idx="40">
                  <c:v>0.19946758449077601</c:v>
                </c:pt>
                <c:pt idx="41">
                  <c:v>0.19974054396152399</c:v>
                </c:pt>
                <c:pt idx="42">
                  <c:v>0.199084937572479</c:v>
                </c:pt>
                <c:pt idx="43">
                  <c:v>0.198145454128583</c:v>
                </c:pt>
                <c:pt idx="44">
                  <c:v>0.197565987706184</c:v>
                </c:pt>
                <c:pt idx="45">
                  <c:v>0.19758346676826399</c:v>
                </c:pt>
                <c:pt idx="46">
                  <c:v>0.19801492989063199</c:v>
                </c:pt>
                <c:pt idx="47">
                  <c:v>0.198504095276196</c:v>
                </c:pt>
                <c:pt idx="48">
                  <c:v>0.19876842200756001</c:v>
                </c:pt>
                <c:pt idx="49">
                  <c:v>0.19871604939301801</c:v>
                </c:pt>
                <c:pt idx="50">
                  <c:v>0.19845055043697299</c:v>
                </c:pt>
                <c:pt idx="51">
                  <c:v>0.198182011644045</c:v>
                </c:pt>
                <c:pt idx="52">
                  <c:v>0.19808678825696299</c:v>
                </c:pt>
                <c:pt idx="53">
                  <c:v>0.19818678001562701</c:v>
                </c:pt>
                <c:pt idx="54">
                  <c:v>0.198362330595652</c:v>
                </c:pt>
                <c:pt idx="55">
                  <c:v>0.19846882422765</c:v>
                </c:pt>
                <c:pt idx="56">
                  <c:v>0.19845387339591899</c:v>
                </c:pt>
                <c:pt idx="57">
                  <c:v>0.19837257762749899</c:v>
                </c:pt>
                <c:pt idx="58">
                  <c:v>0.19830870131651501</c:v>
                </c:pt>
                <c:pt idx="59">
                  <c:v>0.19830190638701101</c:v>
                </c:pt>
                <c:pt idx="60">
                  <c:v>0.198335389296213</c:v>
                </c:pt>
                <c:pt idx="61">
                  <c:v>0.19837163388729001</c:v>
                </c:pt>
                <c:pt idx="62">
                  <c:v>0.19838642577330201</c:v>
                </c:pt>
                <c:pt idx="63">
                  <c:v>0.19837686916192299</c:v>
                </c:pt>
                <c:pt idx="64">
                  <c:v>0.198358014225959</c:v>
                </c:pt>
                <c:pt idx="65">
                  <c:v>0.198348606626192</c:v>
                </c:pt>
                <c:pt idx="66">
                  <c:v>0.19835704068342799</c:v>
                </c:pt>
                <c:pt idx="67">
                  <c:v>0.198367367188135</c:v>
                </c:pt>
                <c:pt idx="68">
                  <c:v>0.19838270048300399</c:v>
                </c:pt>
                <c:pt idx="69">
                  <c:v>0.198384622732798</c:v>
                </c:pt>
                <c:pt idx="70">
                  <c:v>0.19837571680545801</c:v>
                </c:pt>
                <c:pt idx="71">
                  <c:v>0.19836810231208801</c:v>
                </c:pt>
                <c:pt idx="72">
                  <c:v>0.19836978117624901</c:v>
                </c:pt>
                <c:pt idx="73">
                  <c:v>0.19837752481301599</c:v>
                </c:pt>
                <c:pt idx="74">
                  <c:v>0.198386068145434</c:v>
                </c:pt>
                <c:pt idx="75">
                  <c:v>0.19838948547840099</c:v>
                </c:pt>
                <c:pt idx="76">
                  <c:v>0.198387742042541</c:v>
                </c:pt>
                <c:pt idx="77">
                  <c:v>0.198385134339332</c:v>
                </c:pt>
                <c:pt idx="78">
                  <c:v>0.19838532805442799</c:v>
                </c:pt>
                <c:pt idx="79">
                  <c:v>0.198388894399007</c:v>
                </c:pt>
                <c:pt idx="80">
                  <c:v>0.19839359819888999</c:v>
                </c:pt>
                <c:pt idx="81">
                  <c:v>0.19839736322561899</c:v>
                </c:pt>
                <c:pt idx="82">
                  <c:v>0.19839873413244799</c:v>
                </c:pt>
                <c:pt idx="83">
                  <c:v>0.19839905699094099</c:v>
                </c:pt>
                <c:pt idx="84">
                  <c:v>0.19839933514595001</c:v>
                </c:pt>
                <c:pt idx="85">
                  <c:v>0.19840102891127201</c:v>
                </c:pt>
                <c:pt idx="86">
                  <c:v>0.19840465486049599</c:v>
                </c:pt>
                <c:pt idx="87">
                  <c:v>0.19840696454048101</c:v>
                </c:pt>
                <c:pt idx="88">
                  <c:v>0.19840912024179999</c:v>
                </c:pt>
                <c:pt idx="89">
                  <c:v>0.20031208296616801</c:v>
                </c:pt>
                <c:pt idx="90">
                  <c:v>0.20020599663257599</c:v>
                </c:pt>
                <c:pt idx="91">
                  <c:v>0.19834722578525499</c:v>
                </c:pt>
                <c:pt idx="92">
                  <c:v>0.19936321179072</c:v>
                </c:pt>
                <c:pt idx="93">
                  <c:v>0.20077855388323401</c:v>
                </c:pt>
                <c:pt idx="94">
                  <c:v>0.19903432329495699</c:v>
                </c:pt>
                <c:pt idx="95">
                  <c:v>0.19838514427344001</c:v>
                </c:pt>
                <c:pt idx="96">
                  <c:v>0.200282414754231</c:v>
                </c:pt>
                <c:pt idx="97">
                  <c:v>0.19980798165003399</c:v>
                </c:pt>
                <c:pt idx="98">
                  <c:v>0.19828309615452999</c:v>
                </c:pt>
                <c:pt idx="99">
                  <c:v>0.199357569217681</c:v>
                </c:pt>
                <c:pt idx="100">
                  <c:v>0.199995984633763</c:v>
                </c:pt>
                <c:pt idx="101">
                  <c:v>0.19872956971327399</c:v>
                </c:pt>
                <c:pt idx="102">
                  <c:v>0.19873091578483501</c:v>
                </c:pt>
                <c:pt idx="103">
                  <c:v>0.19963806867599401</c:v>
                </c:pt>
                <c:pt idx="104">
                  <c:v>0.199080968896547</c:v>
                </c:pt>
                <c:pt idx="105">
                  <c:v>0.198628604412078</c:v>
                </c:pt>
                <c:pt idx="106">
                  <c:v>0.199144413073857</c:v>
                </c:pt>
                <c:pt idx="107">
                  <c:v>0.19912505646546599</c:v>
                </c:pt>
                <c:pt idx="108">
                  <c:v>0.19868812461693999</c:v>
                </c:pt>
                <c:pt idx="109">
                  <c:v>0.19886331260204301</c:v>
                </c:pt>
                <c:pt idx="110">
                  <c:v>0.198953881859779</c:v>
                </c:pt>
                <c:pt idx="111">
                  <c:v>0.19872636099656399</c:v>
                </c:pt>
                <c:pt idx="112">
                  <c:v>0.19870107869307199</c:v>
                </c:pt>
                <c:pt idx="113">
                  <c:v>0.19879007836182899</c:v>
                </c:pt>
                <c:pt idx="114">
                  <c:v>0.198664779464403</c:v>
                </c:pt>
                <c:pt idx="115">
                  <c:v>0.19862535595893799</c:v>
                </c:pt>
                <c:pt idx="116">
                  <c:v>0.19861975312232899</c:v>
                </c:pt>
                <c:pt idx="117">
                  <c:v>0.19860130548477101</c:v>
                </c:pt>
                <c:pt idx="118">
                  <c:v>0.19852448503176301</c:v>
                </c:pt>
                <c:pt idx="119">
                  <c:v>0.19852764904499001</c:v>
                </c:pt>
                <c:pt idx="120">
                  <c:v>0.198466723163922</c:v>
                </c:pt>
                <c:pt idx="121">
                  <c:v>0.198485990365346</c:v>
                </c:pt>
                <c:pt idx="122">
                  <c:v>0.198384284973144</c:v>
                </c:pt>
                <c:pt idx="123">
                  <c:v>0.198426783084869</c:v>
                </c:pt>
                <c:pt idx="124">
                  <c:v>0.19832896192868499</c:v>
                </c:pt>
                <c:pt idx="125">
                  <c:v>0.198390836517016</c:v>
                </c:pt>
                <c:pt idx="126">
                  <c:v>0.19822629292805899</c:v>
                </c:pt>
                <c:pt idx="127">
                  <c:v>0.19838531812032001</c:v>
                </c:pt>
                <c:pt idx="128">
                  <c:v>0.19813322027524299</c:v>
                </c:pt>
                <c:pt idx="129">
                  <c:v>0.19837666054566699</c:v>
                </c:pt>
                <c:pt idx="130">
                  <c:v>0.19800628721714</c:v>
                </c:pt>
                <c:pt idx="131">
                  <c:v>0.19844294587771</c:v>
                </c:pt>
                <c:pt idx="132">
                  <c:v>0.19779513776302299</c:v>
                </c:pt>
                <c:pt idx="133">
                  <c:v>0.198586503664652</c:v>
                </c:pt>
                <c:pt idx="134">
                  <c:v>0.19750135143597899</c:v>
                </c:pt>
                <c:pt idx="135">
                  <c:v>0.19877725839614799</c:v>
                </c:pt>
                <c:pt idx="136">
                  <c:v>0.197192698717117</c:v>
                </c:pt>
                <c:pt idx="137">
                  <c:v>0.19897602001825901</c:v>
                </c:pt>
                <c:pt idx="138">
                  <c:v>0.196822479367256</c:v>
                </c:pt>
                <c:pt idx="139">
                  <c:v>0.19719233115514101</c:v>
                </c:pt>
                <c:pt idx="140">
                  <c:v>0.20321025451024299</c:v>
                </c:pt>
                <c:pt idx="141">
                  <c:v>0.19506104787190701</c:v>
                </c:pt>
                <c:pt idx="142">
                  <c:v>0.19327203432718901</c:v>
                </c:pt>
                <c:pt idx="143">
                  <c:v>0.20386477808157599</c:v>
                </c:pt>
                <c:pt idx="144">
                  <c:v>0.20264145235220499</c:v>
                </c:pt>
                <c:pt idx="145">
                  <c:v>0.19026520351568799</c:v>
                </c:pt>
                <c:pt idx="146">
                  <c:v>0.19344184796015401</c:v>
                </c:pt>
                <c:pt idx="147">
                  <c:v>0.20451328158378601</c:v>
                </c:pt>
                <c:pt idx="148">
                  <c:v>0.201629042625427</c:v>
                </c:pt>
                <c:pt idx="149">
                  <c:v>0.19174884756406099</c:v>
                </c:pt>
                <c:pt idx="150">
                  <c:v>0.19559361537297501</c:v>
                </c:pt>
                <c:pt idx="151">
                  <c:v>0.203554679950078</c:v>
                </c:pt>
                <c:pt idx="152">
                  <c:v>0.20353337625662399</c:v>
                </c:pt>
                <c:pt idx="153">
                  <c:v>0.190324654181798</c:v>
                </c:pt>
                <c:pt idx="154">
                  <c:v>0.192886029680569</c:v>
                </c:pt>
                <c:pt idx="155">
                  <c:v>0.20464683075745899</c:v>
                </c:pt>
                <c:pt idx="156">
                  <c:v>0.20292264223098699</c:v>
                </c:pt>
                <c:pt idx="157">
                  <c:v>0.19311977922916401</c:v>
                </c:pt>
                <c:pt idx="158">
                  <c:v>0.19180272022882999</c:v>
                </c:pt>
                <c:pt idx="159">
                  <c:v>0.20120200018088</c:v>
                </c:pt>
                <c:pt idx="160">
                  <c:v>0.20666303237279199</c:v>
                </c:pt>
                <c:pt idx="161">
                  <c:v>0.19364921251932701</c:v>
                </c:pt>
                <c:pt idx="162">
                  <c:v>0.19081929326057401</c:v>
                </c:pt>
                <c:pt idx="163">
                  <c:v>0.203851615389188</c:v>
                </c:pt>
                <c:pt idx="164">
                  <c:v>0.20512934525807699</c:v>
                </c:pt>
                <c:pt idx="165">
                  <c:v>0.19195048014322899</c:v>
                </c:pt>
                <c:pt idx="166">
                  <c:v>0.18837301433086301</c:v>
                </c:pt>
                <c:pt idx="167">
                  <c:v>0.20273075997829401</c:v>
                </c:pt>
                <c:pt idx="168">
                  <c:v>0.20804956555366499</c:v>
                </c:pt>
                <c:pt idx="169">
                  <c:v>0.19240640600522299</c:v>
                </c:pt>
                <c:pt idx="170">
                  <c:v>0.18849232792854301</c:v>
                </c:pt>
                <c:pt idx="171">
                  <c:v>0.20259780685106901</c:v>
                </c:pt>
                <c:pt idx="172">
                  <c:v>0.209677308797836</c:v>
                </c:pt>
                <c:pt idx="173">
                  <c:v>0.19227663675944001</c:v>
                </c:pt>
                <c:pt idx="174">
                  <c:v>0.18389550844828201</c:v>
                </c:pt>
                <c:pt idx="175">
                  <c:v>0.20720681051413201</c:v>
                </c:pt>
                <c:pt idx="176">
                  <c:v>0.21030972401301001</c:v>
                </c:pt>
                <c:pt idx="177">
                  <c:v>0.188210482398668</c:v>
                </c:pt>
                <c:pt idx="178">
                  <c:v>0.19045866529146799</c:v>
                </c:pt>
                <c:pt idx="179">
                  <c:v>0.20883842309316</c:v>
                </c:pt>
                <c:pt idx="180">
                  <c:v>0.20088838537534001</c:v>
                </c:pt>
                <c:pt idx="181">
                  <c:v>0.189504807194074</c:v>
                </c:pt>
                <c:pt idx="182">
                  <c:v>0.197045435508092</c:v>
                </c:pt>
                <c:pt idx="183">
                  <c:v>0.20331885417302401</c:v>
                </c:pt>
                <c:pt idx="184">
                  <c:v>0.198873952031135</c:v>
                </c:pt>
                <c:pt idx="185">
                  <c:v>0.19461954633394801</c:v>
                </c:pt>
                <c:pt idx="186">
                  <c:v>0.19865470627943599</c:v>
                </c:pt>
                <c:pt idx="187">
                  <c:v>0.201068376501401</c:v>
                </c:pt>
                <c:pt idx="188">
                  <c:v>0.19670825203259701</c:v>
                </c:pt>
                <c:pt idx="189">
                  <c:v>0.197164138158162</c:v>
                </c:pt>
                <c:pt idx="190">
                  <c:v>0.203301280736923</c:v>
                </c:pt>
                <c:pt idx="191">
                  <c:v>0.198733751972516</c:v>
                </c:pt>
                <c:pt idx="192">
                  <c:v>0.19695712129275</c:v>
                </c:pt>
                <c:pt idx="193">
                  <c:v>0.20118116339047701</c:v>
                </c:pt>
                <c:pt idx="194">
                  <c:v>0.19725877046585</c:v>
                </c:pt>
                <c:pt idx="195">
                  <c:v>0.201291933655738</c:v>
                </c:pt>
                <c:pt idx="196">
                  <c:v>0.19648713866869599</c:v>
                </c:pt>
                <c:pt idx="197">
                  <c:v>0.199527541796366</c:v>
                </c:pt>
                <c:pt idx="198">
                  <c:v>0.20146806041399601</c:v>
                </c:pt>
                <c:pt idx="199">
                  <c:v>0.200725605090459</c:v>
                </c:pt>
                <c:pt idx="200">
                  <c:v>0.19729336599508901</c:v>
                </c:pt>
                <c:pt idx="201">
                  <c:v>0.198845113317171</c:v>
                </c:pt>
                <c:pt idx="202">
                  <c:v>0.20336961249510399</c:v>
                </c:pt>
                <c:pt idx="203">
                  <c:v>0.20020722349484699</c:v>
                </c:pt>
                <c:pt idx="204">
                  <c:v>0.19581122199694301</c:v>
                </c:pt>
                <c:pt idx="205">
                  <c:v>0.19933754205703699</c:v>
                </c:pt>
                <c:pt idx="206">
                  <c:v>0.203955466548601</c:v>
                </c:pt>
                <c:pt idx="207">
                  <c:v>0.19929800927638999</c:v>
                </c:pt>
                <c:pt idx="208">
                  <c:v>0.19709561268488501</c:v>
                </c:pt>
                <c:pt idx="209">
                  <c:v>0.19994463026523501</c:v>
                </c:pt>
                <c:pt idx="210">
                  <c:v>0.20236574113368899</c:v>
                </c:pt>
                <c:pt idx="211">
                  <c:v>0.199582497278849</c:v>
                </c:pt>
                <c:pt idx="212">
                  <c:v>0.198214337229728</c:v>
                </c:pt>
                <c:pt idx="213">
                  <c:v>0.199716821312904</c:v>
                </c:pt>
                <c:pt idx="214">
                  <c:v>0.20139055450757301</c:v>
                </c:pt>
                <c:pt idx="215">
                  <c:v>0.19947510461012499</c:v>
                </c:pt>
                <c:pt idx="216">
                  <c:v>0.19879456361134801</c:v>
                </c:pt>
                <c:pt idx="217">
                  <c:v>0.199714134136835</c:v>
                </c:pt>
                <c:pt idx="218">
                  <c:v>0.200675790508588</c:v>
                </c:pt>
                <c:pt idx="219">
                  <c:v>0.199378574887911</c:v>
                </c:pt>
                <c:pt idx="220">
                  <c:v>0.199262529611587</c:v>
                </c:pt>
                <c:pt idx="221">
                  <c:v>0.19958331684271399</c:v>
                </c:pt>
                <c:pt idx="222">
                  <c:v>0.20017603536446801</c:v>
                </c:pt>
                <c:pt idx="223">
                  <c:v>0.19933655361334399</c:v>
                </c:pt>
                <c:pt idx="224">
                  <c:v>0.19950028260548899</c:v>
                </c:pt>
                <c:pt idx="225">
                  <c:v>0.19944446285565601</c:v>
                </c:pt>
                <c:pt idx="226">
                  <c:v>0.199912458658218</c:v>
                </c:pt>
                <c:pt idx="227">
                  <c:v>0.199240356683731</c:v>
                </c:pt>
                <c:pt idx="228">
                  <c:v>0.199626932541529</c:v>
                </c:pt>
                <c:pt idx="229">
                  <c:v>0.19930120309193899</c:v>
                </c:pt>
                <c:pt idx="230">
                  <c:v>0.199763238430023</c:v>
                </c:pt>
                <c:pt idx="231">
                  <c:v>0.19915756086508399</c:v>
                </c:pt>
                <c:pt idx="232">
                  <c:v>0.19970000286896999</c:v>
                </c:pt>
                <c:pt idx="233">
                  <c:v>0.19914348920186301</c:v>
                </c:pt>
                <c:pt idx="234">
                  <c:v>0.199723283449808</c:v>
                </c:pt>
                <c:pt idx="235">
                  <c:v>0.19904859364032701</c:v>
                </c:pt>
                <c:pt idx="236">
                  <c:v>0.19974664847056001</c:v>
                </c:pt>
                <c:pt idx="237">
                  <c:v>0.19900204241275701</c:v>
                </c:pt>
                <c:pt idx="238">
                  <c:v>0.19974101086457499</c:v>
                </c:pt>
                <c:pt idx="239">
                  <c:v>0.198933546741803</c:v>
                </c:pt>
                <c:pt idx="240">
                  <c:v>0.19979257384936</c:v>
                </c:pt>
                <c:pt idx="241">
                  <c:v>0.19887472192446301</c:v>
                </c:pt>
                <c:pt idx="242">
                  <c:v>0.199772109587987</c:v>
                </c:pt>
                <c:pt idx="243">
                  <c:v>0.19883741438388799</c:v>
                </c:pt>
                <c:pt idx="244">
                  <c:v>0.19979951282342201</c:v>
                </c:pt>
                <c:pt idx="245">
                  <c:v>0.19879911343256601</c:v>
                </c:pt>
                <c:pt idx="246">
                  <c:v>0.199746678272883</c:v>
                </c:pt>
                <c:pt idx="247">
                  <c:v>0.19879826406637799</c:v>
                </c:pt>
                <c:pt idx="248">
                  <c:v>0.19971110920111301</c:v>
                </c:pt>
                <c:pt idx="249">
                  <c:v>0.19879941642284299</c:v>
                </c:pt>
                <c:pt idx="250">
                  <c:v>0.199613670508066</c:v>
                </c:pt>
                <c:pt idx="251">
                  <c:v>0.19884024560451499</c:v>
                </c:pt>
                <c:pt idx="252">
                  <c:v>0.199530710776646</c:v>
                </c:pt>
                <c:pt idx="253">
                  <c:v>0.198875119288762</c:v>
                </c:pt>
                <c:pt idx="254">
                  <c:v>0.199425270160039</c:v>
                </c:pt>
                <c:pt idx="255">
                  <c:v>0.198926717042922</c:v>
                </c:pt>
                <c:pt idx="256">
                  <c:v>0.19934371610482499</c:v>
                </c:pt>
                <c:pt idx="257">
                  <c:v>0.19896275301774299</c:v>
                </c:pt>
                <c:pt idx="258">
                  <c:v>0.19926564892133</c:v>
                </c:pt>
                <c:pt idx="259">
                  <c:v>0.19899676243464101</c:v>
                </c:pt>
                <c:pt idx="260">
                  <c:v>0.19921053449312801</c:v>
                </c:pt>
                <c:pt idx="261">
                  <c:v>0.19900911549727099</c:v>
                </c:pt>
                <c:pt idx="262">
                  <c:v>0.199095790584882</c:v>
                </c:pt>
                <c:pt idx="263">
                  <c:v>0.20140457153320299</c:v>
                </c:pt>
                <c:pt idx="264">
                  <c:v>0.201577211419741</c:v>
                </c:pt>
                <c:pt idx="265">
                  <c:v>0.19741890827814701</c:v>
                </c:pt>
                <c:pt idx="266">
                  <c:v>0.20343589782714799</c:v>
                </c:pt>
                <c:pt idx="267">
                  <c:v>0.19869447251160899</c:v>
                </c:pt>
                <c:pt idx="268">
                  <c:v>0.19855859875678999</c:v>
                </c:pt>
                <c:pt idx="269">
                  <c:v>0.19311840832233401</c:v>
                </c:pt>
                <c:pt idx="270">
                  <c:v>0.20534661908944399</c:v>
                </c:pt>
                <c:pt idx="271">
                  <c:v>0.198085735241572</c:v>
                </c:pt>
                <c:pt idx="272">
                  <c:v>0.18905194103717801</c:v>
                </c:pt>
                <c:pt idx="273">
                  <c:v>0.197273577253023</c:v>
                </c:pt>
                <c:pt idx="274">
                  <c:v>0.20518402258554999</c:v>
                </c:pt>
                <c:pt idx="275">
                  <c:v>0.19567441940307601</c:v>
                </c:pt>
                <c:pt idx="276">
                  <c:v>0.204655314485232</c:v>
                </c:pt>
                <c:pt idx="277">
                  <c:v>0.198218703269958</c:v>
                </c:pt>
                <c:pt idx="278">
                  <c:v>0.19608761370182001</c:v>
                </c:pt>
                <c:pt idx="279">
                  <c:v>0.19681011637051901</c:v>
                </c:pt>
                <c:pt idx="280">
                  <c:v>0.21791329979896501</c:v>
                </c:pt>
                <c:pt idx="281">
                  <c:v>0.224210456013679</c:v>
                </c:pt>
                <c:pt idx="282">
                  <c:v>0.19763522843519801</c:v>
                </c:pt>
                <c:pt idx="283">
                  <c:v>0.182680904865264</c:v>
                </c:pt>
                <c:pt idx="284">
                  <c:v>0.18856710195541301</c:v>
                </c:pt>
                <c:pt idx="285">
                  <c:v>0.199608052770296</c:v>
                </c:pt>
                <c:pt idx="286">
                  <c:v>0.198951179782549</c:v>
                </c:pt>
                <c:pt idx="287">
                  <c:v>0.19469855725765201</c:v>
                </c:pt>
                <c:pt idx="288">
                  <c:v>0.20232868691285399</c:v>
                </c:pt>
                <c:pt idx="289">
                  <c:v>0.20229080319404599</c:v>
                </c:pt>
                <c:pt idx="290">
                  <c:v>0.19669165213902701</c:v>
                </c:pt>
                <c:pt idx="291">
                  <c:v>0.19517343242963101</c:v>
                </c:pt>
                <c:pt idx="292">
                  <c:v>0.201804459095001</c:v>
                </c:pt>
                <c:pt idx="293">
                  <c:v>0.20261213183403001</c:v>
                </c:pt>
                <c:pt idx="294">
                  <c:v>0.19660563766956299</c:v>
                </c:pt>
                <c:pt idx="295">
                  <c:v>0.19559527933597501</c:v>
                </c:pt>
                <c:pt idx="296">
                  <c:v>0.20129874845345799</c:v>
                </c:pt>
                <c:pt idx="297">
                  <c:v>0.20227915048599199</c:v>
                </c:pt>
                <c:pt idx="298">
                  <c:v>0.196947872638702</c:v>
                </c:pt>
                <c:pt idx="299">
                  <c:v>0.196517144640286</c:v>
                </c:pt>
                <c:pt idx="300">
                  <c:v>0.200914780298868</c:v>
                </c:pt>
                <c:pt idx="301">
                  <c:v>0.20138280590375199</c:v>
                </c:pt>
                <c:pt idx="302">
                  <c:v>0.19744468728701201</c:v>
                </c:pt>
                <c:pt idx="303">
                  <c:v>0.19763613243897701</c:v>
                </c:pt>
                <c:pt idx="304">
                  <c:v>0.20051029821236899</c:v>
                </c:pt>
                <c:pt idx="305">
                  <c:v>0.20041342576344801</c:v>
                </c:pt>
                <c:pt idx="306">
                  <c:v>0.198020120461781</c:v>
                </c:pt>
                <c:pt idx="307">
                  <c:v>0.19847633937994599</c:v>
                </c:pt>
                <c:pt idx="308">
                  <c:v>0.20015731453895499</c:v>
                </c:pt>
                <c:pt idx="309">
                  <c:v>0.19973468283812201</c:v>
                </c:pt>
                <c:pt idx="310">
                  <c:v>0.19849762817223801</c:v>
                </c:pt>
                <c:pt idx="311">
                  <c:v>0.198977500200271</c:v>
                </c:pt>
                <c:pt idx="312">
                  <c:v>0.199874396125475</c:v>
                </c:pt>
                <c:pt idx="313">
                  <c:v>0.19937733809153199</c:v>
                </c:pt>
                <c:pt idx="314">
                  <c:v>0.19884940981864899</c:v>
                </c:pt>
                <c:pt idx="315">
                  <c:v>0.199246351917584</c:v>
                </c:pt>
                <c:pt idx="316">
                  <c:v>0.19962981343269301</c:v>
                </c:pt>
                <c:pt idx="317">
                  <c:v>0.19926132758458401</c:v>
                </c:pt>
                <c:pt idx="318">
                  <c:v>0.199091225862503</c:v>
                </c:pt>
                <c:pt idx="319">
                  <c:v>0.19935561716556499</c:v>
                </c:pt>
                <c:pt idx="320">
                  <c:v>0.199458921949068</c:v>
                </c:pt>
                <c:pt idx="321">
                  <c:v>0.19927115241686499</c:v>
                </c:pt>
                <c:pt idx="322">
                  <c:v>0.199231937527656</c:v>
                </c:pt>
                <c:pt idx="323">
                  <c:v>0.19937894741694101</c:v>
                </c:pt>
                <c:pt idx="324">
                  <c:v>0.19938101867834701</c:v>
                </c:pt>
                <c:pt idx="325">
                  <c:v>0.199307198325792</c:v>
                </c:pt>
                <c:pt idx="326">
                  <c:v>0.19930981099605499</c:v>
                </c:pt>
                <c:pt idx="327">
                  <c:v>0.19937159617741901</c:v>
                </c:pt>
                <c:pt idx="328">
                  <c:v>0.19936466713746301</c:v>
                </c:pt>
                <c:pt idx="329">
                  <c:v>0.19933775067329401</c:v>
                </c:pt>
                <c:pt idx="330">
                  <c:v>0.199347794055938</c:v>
                </c:pt>
                <c:pt idx="331">
                  <c:v>0.199366609255472</c:v>
                </c:pt>
                <c:pt idx="332">
                  <c:v>0.199371308088302</c:v>
                </c:pt>
                <c:pt idx="333">
                  <c:v>0.19936689237753499</c:v>
                </c:pt>
                <c:pt idx="334">
                  <c:v>0.199379523595174</c:v>
                </c:pt>
                <c:pt idx="335">
                  <c:v>0.19937706490357701</c:v>
                </c:pt>
                <c:pt idx="336">
                  <c:v>0.19938409825166001</c:v>
                </c:pt>
                <c:pt idx="337">
                  <c:v>0.199389661351839</c:v>
                </c:pt>
                <c:pt idx="338">
                  <c:v>0.19938254853089599</c:v>
                </c:pt>
                <c:pt idx="339">
                  <c:v>0.19938918451468099</c:v>
                </c:pt>
                <c:pt idx="340">
                  <c:v>0.199394807219505</c:v>
                </c:pt>
                <c:pt idx="341">
                  <c:v>0.199397012591362</c:v>
                </c:pt>
                <c:pt idx="342">
                  <c:v>0.19939214984575901</c:v>
                </c:pt>
                <c:pt idx="343">
                  <c:v>0.19939957559108701</c:v>
                </c:pt>
                <c:pt idx="344">
                  <c:v>0.19940350949764199</c:v>
                </c:pt>
                <c:pt idx="345">
                  <c:v>0.19940302769342999</c:v>
                </c:pt>
                <c:pt idx="346">
                  <c:v>0.199402208129564</c:v>
                </c:pt>
                <c:pt idx="347">
                  <c:v>0.19940776626268999</c:v>
                </c:pt>
                <c:pt idx="348">
                  <c:v>0.19941207766532801</c:v>
                </c:pt>
                <c:pt idx="349">
                  <c:v>0.19940848648548101</c:v>
                </c:pt>
                <c:pt idx="350">
                  <c:v>0.19941058754920901</c:v>
                </c:pt>
                <c:pt idx="351">
                  <c:v>0.19941671689351401</c:v>
                </c:pt>
                <c:pt idx="352">
                  <c:v>0.19941680133342701</c:v>
                </c:pt>
                <c:pt idx="353">
                  <c:v>0.199415509899457</c:v>
                </c:pt>
                <c:pt idx="354">
                  <c:v>0.19941935439904501</c:v>
                </c:pt>
                <c:pt idx="355">
                  <c:v>0.19942342241605099</c:v>
                </c:pt>
                <c:pt idx="356">
                  <c:v>0.19942143559455799</c:v>
                </c:pt>
                <c:pt idx="357">
                  <c:v>0.19942298531532199</c:v>
                </c:pt>
                <c:pt idx="358">
                  <c:v>0.19942686955134001</c:v>
                </c:pt>
                <c:pt idx="359">
                  <c:v>0.19942844410737301</c:v>
                </c:pt>
                <c:pt idx="360">
                  <c:v>0.19942702849706001</c:v>
                </c:pt>
                <c:pt idx="361">
                  <c:v>0.199429939190546</c:v>
                </c:pt>
              </c:numCache>
            </c:numRef>
          </c:yVal>
          <c:smooth val="0"/>
          <c:extLst>
            <c:ext xmlns:c16="http://schemas.microsoft.com/office/drawing/2014/chart" uri="{C3380CC4-5D6E-409C-BE32-E72D297353CC}">
              <c16:uniqueId val="{00000000-1BE8-4F47-9776-F2999AA77E57}"/>
            </c:ext>
          </c:extLst>
        </c:ser>
        <c:dLbls>
          <c:showLegendKey val="0"/>
          <c:showVal val="0"/>
          <c:showCatName val="0"/>
          <c:showSerName val="0"/>
          <c:showPercent val="0"/>
          <c:showBubbleSize val="0"/>
        </c:dLbls>
        <c:axId val="652524776"/>
        <c:axId val="652523336"/>
      </c:scatterChart>
      <c:valAx>
        <c:axId val="652524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23336"/>
        <c:crosses val="autoZero"/>
        <c:crossBetween val="midCat"/>
      </c:valAx>
      <c:valAx>
        <c:axId val="652523336"/>
        <c:scaling>
          <c:orientation val="minMax"/>
          <c:max val="0.22000000000000003"/>
          <c:min val="0.18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24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predicted_values_epoch_100!$C$1</c:f>
              <c:strCache>
                <c:ptCount val="1"/>
                <c:pt idx="0">
                  <c:v>X_Depolarizing_Error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predicted_values_epoch_100!$C$2:$C$101</c:f>
              <c:numCache>
                <c:formatCode>General</c:formatCode>
                <c:ptCount val="100"/>
                <c:pt idx="0">
                  <c:v>0.34825806892835098</c:v>
                </c:pt>
                <c:pt idx="1">
                  <c:v>0.28451307347187599</c:v>
                </c:pt>
                <c:pt idx="2">
                  <c:v>-2.2294911591765901E-2</c:v>
                </c:pt>
                <c:pt idx="3">
                  <c:v>1.6422671261422599E-2</c:v>
                </c:pt>
                <c:pt idx="4">
                  <c:v>9.2952007544226892E-3</c:v>
                </c:pt>
                <c:pt idx="5">
                  <c:v>-7.1935195860882697E-3</c:v>
                </c:pt>
                <c:pt idx="6">
                  <c:v>1.40129685616837E-2</c:v>
                </c:pt>
                <c:pt idx="7">
                  <c:v>8.2209162288703595E-4</c:v>
                </c:pt>
                <c:pt idx="8">
                  <c:v>-4.5097335062634402E-3</c:v>
                </c:pt>
                <c:pt idx="9">
                  <c:v>1.34951317360481E-2</c:v>
                </c:pt>
                <c:pt idx="10">
                  <c:v>1.46366486039299E-2</c:v>
                </c:pt>
                <c:pt idx="11">
                  <c:v>7.8306090480719601E-3</c:v>
                </c:pt>
                <c:pt idx="12">
                  <c:v>1.57455362809392E-2</c:v>
                </c:pt>
                <c:pt idx="13">
                  <c:v>-8.7179924280812501E-3</c:v>
                </c:pt>
                <c:pt idx="14">
                  <c:v>-1.66922005547138E-2</c:v>
                </c:pt>
                <c:pt idx="15">
                  <c:v>-9.5571404403577004E-3</c:v>
                </c:pt>
                <c:pt idx="16">
                  <c:v>-1.64875167851837E-2</c:v>
                </c:pt>
                <c:pt idx="17">
                  <c:v>-1.0469120425673601E-2</c:v>
                </c:pt>
                <c:pt idx="18">
                  <c:v>-1.3694817809244701E-2</c:v>
                </c:pt>
                <c:pt idx="19">
                  <c:v>-1.10289497802463E-2</c:v>
                </c:pt>
                <c:pt idx="20">
                  <c:v>-1.3850406743585999E-2</c:v>
                </c:pt>
                <c:pt idx="21">
                  <c:v>-1.0740395384625699E-2</c:v>
                </c:pt>
                <c:pt idx="22">
                  <c:v>-1.47137300899395E-2</c:v>
                </c:pt>
                <c:pt idx="23">
                  <c:v>-9.843653999269E-3</c:v>
                </c:pt>
                <c:pt idx="24">
                  <c:v>-1.68623575546707E-2</c:v>
                </c:pt>
                <c:pt idx="25">
                  <c:v>8.0438352978000199E-3</c:v>
                </c:pt>
                <c:pt idx="26">
                  <c:v>2.94582595009929E-3</c:v>
                </c:pt>
                <c:pt idx="27">
                  <c:v>9.4448336167261004E-3</c:v>
                </c:pt>
                <c:pt idx="28">
                  <c:v>9.36970007247649E-3</c:v>
                </c:pt>
                <c:pt idx="29">
                  <c:v>1.26294542748767E-2</c:v>
                </c:pt>
                <c:pt idx="30">
                  <c:v>1.37285301820016E-2</c:v>
                </c:pt>
                <c:pt idx="31">
                  <c:v>1.21633213801452E-2</c:v>
                </c:pt>
                <c:pt idx="32">
                  <c:v>1.14834691182925E-2</c:v>
                </c:pt>
                <c:pt idx="33">
                  <c:v>1.1699680597163101E-2</c:v>
                </c:pt>
                <c:pt idx="34">
                  <c:v>1.1500356074135999E-2</c:v>
                </c:pt>
                <c:pt idx="35">
                  <c:v>1.1308774423713801E-2</c:v>
                </c:pt>
                <c:pt idx="36">
                  <c:v>1.12983290679179E-2</c:v>
                </c:pt>
                <c:pt idx="37">
                  <c:v>1.1341409829373501E-2</c:v>
                </c:pt>
                <c:pt idx="38">
                  <c:v>1.1386935133486899E-2</c:v>
                </c:pt>
                <c:pt idx="39">
                  <c:v>1.14514093416241E-2</c:v>
                </c:pt>
                <c:pt idx="40">
                  <c:v>1.1549190976298701E-2</c:v>
                </c:pt>
                <c:pt idx="41">
                  <c:v>1.16871684574736E-2</c:v>
                </c:pt>
                <c:pt idx="42">
                  <c:v>1.18796427089434E-2</c:v>
                </c:pt>
                <c:pt idx="43">
                  <c:v>1.21527235023677E-2</c:v>
                </c:pt>
                <c:pt idx="44">
                  <c:v>1.2548955479779999E-2</c:v>
                </c:pt>
                <c:pt idx="45">
                  <c:v>1.3128153370836599E-2</c:v>
                </c:pt>
                <c:pt idx="46">
                  <c:v>1.40707887924061E-2</c:v>
                </c:pt>
                <c:pt idx="47">
                  <c:v>1.3284988629703299E-2</c:v>
                </c:pt>
                <c:pt idx="48">
                  <c:v>1.2284340121998199E-2</c:v>
                </c:pt>
                <c:pt idx="49">
                  <c:v>1.14726851909206E-2</c:v>
                </c:pt>
                <c:pt idx="50">
                  <c:v>1.0698680837567E-2</c:v>
                </c:pt>
                <c:pt idx="51">
                  <c:v>9.9020690585558194E-3</c:v>
                </c:pt>
                <c:pt idx="52">
                  <c:v>9.1587135639901295E-3</c:v>
                </c:pt>
                <c:pt idx="53">
                  <c:v>8.5655882811317002E-3</c:v>
                </c:pt>
                <c:pt idx="54">
                  <c:v>8.1769677993948908E-3</c:v>
                </c:pt>
                <c:pt idx="55">
                  <c:v>-4.7675481428786203E-3</c:v>
                </c:pt>
                <c:pt idx="56">
                  <c:v>-1.07176387682557E-2</c:v>
                </c:pt>
                <c:pt idx="57">
                  <c:v>-8.5711968668664793E-3</c:v>
                </c:pt>
                <c:pt idx="58">
                  <c:v>-1.1162186399675301E-2</c:v>
                </c:pt>
                <c:pt idx="59">
                  <c:v>-1.0647859925834001E-2</c:v>
                </c:pt>
                <c:pt idx="60">
                  <c:v>-1.20082850424716E-2</c:v>
                </c:pt>
                <c:pt idx="61">
                  <c:v>-1.27403165500324E-2</c:v>
                </c:pt>
                <c:pt idx="62">
                  <c:v>-1.29690884899061E-2</c:v>
                </c:pt>
                <c:pt idx="63">
                  <c:v>-1.3378884249295101E-2</c:v>
                </c:pt>
                <c:pt idx="64">
                  <c:v>-1.32372764010842E-2</c:v>
                </c:pt>
                <c:pt idx="65">
                  <c:v>-1.3409568784901699E-2</c:v>
                </c:pt>
                <c:pt idx="66">
                  <c:v>-1.3325289500733899E-2</c:v>
                </c:pt>
                <c:pt idx="67">
                  <c:v>-1.33392773926831E-2</c:v>
                </c:pt>
                <c:pt idx="68">
                  <c:v>-1.32955195238957E-2</c:v>
                </c:pt>
                <c:pt idx="69">
                  <c:v>-1.3248292227777099E-2</c:v>
                </c:pt>
                <c:pt idx="70">
                  <c:v>-1.32047571958257E-2</c:v>
                </c:pt>
                <c:pt idx="71">
                  <c:v>-1.3149825390428299E-2</c:v>
                </c:pt>
                <c:pt idx="72">
                  <c:v>-1.31033628534239E-2</c:v>
                </c:pt>
                <c:pt idx="73">
                  <c:v>-1.30556728690862E-2</c:v>
                </c:pt>
                <c:pt idx="74">
                  <c:v>-1.30118758489306E-2</c:v>
                </c:pt>
                <c:pt idx="75">
                  <c:v>-1.29725193748107E-2</c:v>
                </c:pt>
                <c:pt idx="76">
                  <c:v>-1.29381260261512E-2</c:v>
                </c:pt>
                <c:pt idx="77">
                  <c:v>-1.2822793259357E-2</c:v>
                </c:pt>
                <c:pt idx="78">
                  <c:v>-1.2338467873632899E-2</c:v>
                </c:pt>
                <c:pt idx="79">
                  <c:v>-1.18652953623005E-2</c:v>
                </c:pt>
                <c:pt idx="80">
                  <c:v>-1.14531272377532E-2</c:v>
                </c:pt>
                <c:pt idx="81">
                  <c:v>-1.1174931978950101E-2</c:v>
                </c:pt>
                <c:pt idx="82">
                  <c:v>-1.0918877302454E-2</c:v>
                </c:pt>
                <c:pt idx="83">
                  <c:v>-1.06827760688387E-2</c:v>
                </c:pt>
                <c:pt idx="84">
                  <c:v>-1.04486745280715E-2</c:v>
                </c:pt>
                <c:pt idx="85">
                  <c:v>-1.01929102809383E-2</c:v>
                </c:pt>
                <c:pt idx="86">
                  <c:v>-9.8887656170588197E-3</c:v>
                </c:pt>
                <c:pt idx="87">
                  <c:v>-9.4923254890510594E-3</c:v>
                </c:pt>
                <c:pt idx="88">
                  <c:v>-8.9274274113659603E-3</c:v>
                </c:pt>
                <c:pt idx="89">
                  <c:v>-8.0359010563160298E-3</c:v>
                </c:pt>
                <c:pt idx="90">
                  <c:v>5.49615922276503E-3</c:v>
                </c:pt>
                <c:pt idx="91">
                  <c:v>-1.47196032429257E-2</c:v>
                </c:pt>
                <c:pt idx="92">
                  <c:v>7.3426261884518501E-3</c:v>
                </c:pt>
                <c:pt idx="93">
                  <c:v>-1.13105600735602E-2</c:v>
                </c:pt>
                <c:pt idx="94">
                  <c:v>-9.6414719994824608E-3</c:v>
                </c:pt>
                <c:pt idx="95">
                  <c:v>-1.41813846018451E-2</c:v>
                </c:pt>
                <c:pt idx="96">
                  <c:v>-1.0709326320256099E-2</c:v>
                </c:pt>
                <c:pt idx="97">
                  <c:v>-1.17456803384881E-2</c:v>
                </c:pt>
                <c:pt idx="98">
                  <c:v>-1.1400574280952E-2</c:v>
                </c:pt>
                <c:pt idx="99">
                  <c:v>-1.11256961782391E-2</c:v>
                </c:pt>
              </c:numCache>
            </c:numRef>
          </c:yVal>
          <c:smooth val="0"/>
          <c:extLst>
            <c:ext xmlns:c16="http://schemas.microsoft.com/office/drawing/2014/chart" uri="{C3380CC4-5D6E-409C-BE32-E72D297353CC}">
              <c16:uniqueId val="{00000000-45C4-4003-876B-6A28F4E52A63}"/>
            </c:ext>
          </c:extLst>
        </c:ser>
        <c:dLbls>
          <c:showLegendKey val="0"/>
          <c:showVal val="0"/>
          <c:showCatName val="0"/>
          <c:showSerName val="0"/>
          <c:showPercent val="0"/>
          <c:showBubbleSize val="0"/>
        </c:dLbls>
        <c:axId val="499944600"/>
        <c:axId val="499943160"/>
      </c:scatterChart>
      <c:valAx>
        <c:axId val="49994460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43160"/>
        <c:crosses val="autoZero"/>
        <c:crossBetween val="midCat"/>
      </c:valAx>
      <c:valAx>
        <c:axId val="499943160"/>
        <c:scaling>
          <c:orientation val="minMax"/>
          <c:max val="2.0000000000000004E-2"/>
          <c:min val="-2.0000000000000004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44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predicted_values_epoch_100!$D$1</c:f>
              <c:strCache>
                <c:ptCount val="1"/>
                <c:pt idx="0">
                  <c:v>Y_Depolarizing_Error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predicted_values_epoch_100!$D$2:$D$101</c:f>
              <c:numCache>
                <c:formatCode>General</c:formatCode>
                <c:ptCount val="100"/>
                <c:pt idx="0">
                  <c:v>-1.5852591452690201E-2</c:v>
                </c:pt>
                <c:pt idx="1">
                  <c:v>7.7990135751091497E-2</c:v>
                </c:pt>
                <c:pt idx="2">
                  <c:v>-2.6276112453510501E-2</c:v>
                </c:pt>
                <c:pt idx="3">
                  <c:v>3.1924223419851898E-2</c:v>
                </c:pt>
                <c:pt idx="4">
                  <c:v>-4.7559028563018003E-2</c:v>
                </c:pt>
                <c:pt idx="5">
                  <c:v>3.43383032147987E-2</c:v>
                </c:pt>
                <c:pt idx="6">
                  <c:v>-2.4214785080402999E-2</c:v>
                </c:pt>
                <c:pt idx="7">
                  <c:v>2.8919220310994E-2</c:v>
                </c:pt>
                <c:pt idx="8">
                  <c:v>-2.99487072860266E-2</c:v>
                </c:pt>
                <c:pt idx="9">
                  <c:v>1.24022792666577E-2</c:v>
                </c:pt>
                <c:pt idx="10">
                  <c:v>1.7839744973641099E-2</c:v>
                </c:pt>
                <c:pt idx="11">
                  <c:v>2.05581471897088E-2</c:v>
                </c:pt>
                <c:pt idx="12">
                  <c:v>1.9056348022646601E-2</c:v>
                </c:pt>
                <c:pt idx="13">
                  <c:v>1.46001347412283E-2</c:v>
                </c:pt>
                <c:pt idx="14">
                  <c:v>2.10543648124887E-2</c:v>
                </c:pt>
                <c:pt idx="15">
                  <c:v>1.3787320904577001E-2</c:v>
                </c:pt>
                <c:pt idx="16">
                  <c:v>1.86258901197176E-2</c:v>
                </c:pt>
                <c:pt idx="17">
                  <c:v>1.61699741505659E-2</c:v>
                </c:pt>
                <c:pt idx="18">
                  <c:v>1.7786561368176499E-2</c:v>
                </c:pt>
                <c:pt idx="19">
                  <c:v>1.6020883232928201E-2</c:v>
                </c:pt>
                <c:pt idx="20">
                  <c:v>1.7109232094998501E-2</c:v>
                </c:pt>
                <c:pt idx="21">
                  <c:v>1.5654789821173101E-2</c:v>
                </c:pt>
                <c:pt idx="22">
                  <c:v>1.7238042245690598E-2</c:v>
                </c:pt>
                <c:pt idx="23">
                  <c:v>1.49844447150826E-2</c:v>
                </c:pt>
                <c:pt idx="24">
                  <c:v>1.7816343917869602E-2</c:v>
                </c:pt>
                <c:pt idx="25">
                  <c:v>1.3399821921036699E-2</c:v>
                </c:pt>
                <c:pt idx="26">
                  <c:v>2.6766230280582701E-2</c:v>
                </c:pt>
                <c:pt idx="27">
                  <c:v>1.5573322701339499E-2</c:v>
                </c:pt>
                <c:pt idx="28">
                  <c:v>1.97115507549964E-2</c:v>
                </c:pt>
                <c:pt idx="29">
                  <c:v>1.9628625004910499E-2</c:v>
                </c:pt>
                <c:pt idx="30">
                  <c:v>1.7893250530155801E-2</c:v>
                </c:pt>
                <c:pt idx="31">
                  <c:v>1.84448449514233E-2</c:v>
                </c:pt>
                <c:pt idx="32">
                  <c:v>1.8958732055929899E-2</c:v>
                </c:pt>
                <c:pt idx="33">
                  <c:v>1.8630801198574201E-2</c:v>
                </c:pt>
                <c:pt idx="34">
                  <c:v>1.8605448090686202E-2</c:v>
                </c:pt>
                <c:pt idx="35">
                  <c:v>1.8731965969961399E-2</c:v>
                </c:pt>
                <c:pt idx="36">
                  <c:v>1.8680724315345201E-2</c:v>
                </c:pt>
                <c:pt idx="37">
                  <c:v>1.8630939965637801E-2</c:v>
                </c:pt>
                <c:pt idx="38">
                  <c:v>1.8620874517812101E-2</c:v>
                </c:pt>
                <c:pt idx="39">
                  <c:v>1.8602218980399401E-2</c:v>
                </c:pt>
                <c:pt idx="40">
                  <c:v>1.8579697666259901E-2</c:v>
                </c:pt>
                <c:pt idx="41">
                  <c:v>1.85637808619783E-2</c:v>
                </c:pt>
                <c:pt idx="42">
                  <c:v>1.8559326632664699E-2</c:v>
                </c:pt>
                <c:pt idx="43">
                  <c:v>1.85759334753339E-2</c:v>
                </c:pt>
                <c:pt idx="44">
                  <c:v>1.86233296990394E-2</c:v>
                </c:pt>
                <c:pt idx="45">
                  <c:v>1.87228077736038E-2</c:v>
                </c:pt>
                <c:pt idx="46">
                  <c:v>1.8912676077049499E-2</c:v>
                </c:pt>
                <c:pt idx="47">
                  <c:v>1.89873479449978E-2</c:v>
                </c:pt>
                <c:pt idx="48">
                  <c:v>1.8842411943926201E-2</c:v>
                </c:pt>
                <c:pt idx="49">
                  <c:v>1.8798138301532999E-2</c:v>
                </c:pt>
                <c:pt idx="50">
                  <c:v>1.8975422359429801E-2</c:v>
                </c:pt>
                <c:pt idx="51">
                  <c:v>1.9299360565268001E-2</c:v>
                </c:pt>
                <c:pt idx="52">
                  <c:v>1.96670024440838E-2</c:v>
                </c:pt>
                <c:pt idx="53">
                  <c:v>2.0063403564003799E-2</c:v>
                </c:pt>
                <c:pt idx="54">
                  <c:v>2.05690065542092E-2</c:v>
                </c:pt>
                <c:pt idx="55">
                  <c:v>2.0486520746579501E-2</c:v>
                </c:pt>
                <c:pt idx="56">
                  <c:v>2.2823936664141099E-2</c:v>
                </c:pt>
                <c:pt idx="57">
                  <c:v>1.9017436183415899E-2</c:v>
                </c:pt>
                <c:pt idx="58">
                  <c:v>1.9704758547819501E-2</c:v>
                </c:pt>
                <c:pt idx="59">
                  <c:v>1.6999653683832001E-2</c:v>
                </c:pt>
                <c:pt idx="60">
                  <c:v>1.6064295903421299E-2</c:v>
                </c:pt>
                <c:pt idx="61">
                  <c:v>1.44128376761308E-2</c:v>
                </c:pt>
                <c:pt idx="62">
                  <c:v>1.4070153343849401E-2</c:v>
                </c:pt>
                <c:pt idx="63">
                  <c:v>1.41804043490153E-2</c:v>
                </c:pt>
                <c:pt idx="64">
                  <c:v>1.4027618579208199E-2</c:v>
                </c:pt>
                <c:pt idx="65">
                  <c:v>1.41407387116207E-2</c:v>
                </c:pt>
                <c:pt idx="66">
                  <c:v>1.4102059738853799E-2</c:v>
                </c:pt>
                <c:pt idx="67">
                  <c:v>1.4173918340999901E-2</c:v>
                </c:pt>
                <c:pt idx="68">
                  <c:v>1.4212549305879099E-2</c:v>
                </c:pt>
                <c:pt idx="69">
                  <c:v>1.42688221262338E-2</c:v>
                </c:pt>
                <c:pt idx="70">
                  <c:v>1.4328855985345701E-2</c:v>
                </c:pt>
                <c:pt idx="71">
                  <c:v>1.438058894844E-2</c:v>
                </c:pt>
                <c:pt idx="72">
                  <c:v>1.4435212360694999E-2</c:v>
                </c:pt>
                <c:pt idx="73">
                  <c:v>1.44808755363695E-2</c:v>
                </c:pt>
                <c:pt idx="74">
                  <c:v>1.4520642705834801E-2</c:v>
                </c:pt>
                <c:pt idx="75">
                  <c:v>1.4553814338376801E-2</c:v>
                </c:pt>
                <c:pt idx="76">
                  <c:v>1.4580209846966501E-2</c:v>
                </c:pt>
                <c:pt idx="77">
                  <c:v>1.47198411242033E-2</c:v>
                </c:pt>
                <c:pt idx="78">
                  <c:v>1.5844541709296899E-2</c:v>
                </c:pt>
                <c:pt idx="79">
                  <c:v>1.6538494123289199E-2</c:v>
                </c:pt>
                <c:pt idx="80">
                  <c:v>1.70333736504499E-2</c:v>
                </c:pt>
                <c:pt idx="81">
                  <c:v>1.7489337004147999E-2</c:v>
                </c:pt>
                <c:pt idx="82">
                  <c:v>1.78764713928103E-2</c:v>
                </c:pt>
                <c:pt idx="83">
                  <c:v>1.82571731364497E-2</c:v>
                </c:pt>
                <c:pt idx="84">
                  <c:v>1.86621068905179E-2</c:v>
                </c:pt>
                <c:pt idx="85">
                  <c:v>1.91281972309717E-2</c:v>
                </c:pt>
                <c:pt idx="86">
                  <c:v>1.9712887990933198E-2</c:v>
                </c:pt>
                <c:pt idx="87">
                  <c:v>2.0515739201353099E-2</c:v>
                </c:pt>
                <c:pt idx="88">
                  <c:v>2.1732795410431299E-2</c:v>
                </c:pt>
                <c:pt idx="89">
                  <c:v>2.3779838274304601E-2</c:v>
                </c:pt>
                <c:pt idx="90">
                  <c:v>2.7367382023769999E-2</c:v>
                </c:pt>
                <c:pt idx="91">
                  <c:v>1.6160639683501E-2</c:v>
                </c:pt>
                <c:pt idx="92">
                  <c:v>-1.1264978254285501E-2</c:v>
                </c:pt>
                <c:pt idx="93">
                  <c:v>1.4648905599852401E-2</c:v>
                </c:pt>
                <c:pt idx="94">
                  <c:v>1.27191488052351E-2</c:v>
                </c:pt>
                <c:pt idx="95">
                  <c:v>1.7397720653277101E-2</c:v>
                </c:pt>
                <c:pt idx="96">
                  <c:v>1.5328068286180401E-2</c:v>
                </c:pt>
                <c:pt idx="97">
                  <c:v>1.7031996869123898E-2</c:v>
                </c:pt>
                <c:pt idx="98">
                  <c:v>1.7034727650193E-2</c:v>
                </c:pt>
                <c:pt idx="99">
                  <c:v>1.7118246581118799E-2</c:v>
                </c:pt>
              </c:numCache>
            </c:numRef>
          </c:yVal>
          <c:smooth val="0"/>
          <c:extLst>
            <c:ext xmlns:c16="http://schemas.microsoft.com/office/drawing/2014/chart" uri="{C3380CC4-5D6E-409C-BE32-E72D297353CC}">
              <c16:uniqueId val="{00000000-C5D9-4090-BC86-B8889B61F4CE}"/>
            </c:ext>
          </c:extLst>
        </c:ser>
        <c:dLbls>
          <c:showLegendKey val="0"/>
          <c:showVal val="0"/>
          <c:showCatName val="0"/>
          <c:showSerName val="0"/>
          <c:showPercent val="0"/>
          <c:showBubbleSize val="0"/>
        </c:dLbls>
        <c:axId val="506239464"/>
        <c:axId val="506241624"/>
      </c:scatterChart>
      <c:valAx>
        <c:axId val="506239464"/>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41624"/>
        <c:crosses val="autoZero"/>
        <c:crossBetween val="midCat"/>
      </c:valAx>
      <c:valAx>
        <c:axId val="506241624"/>
        <c:scaling>
          <c:orientation val="minMax"/>
          <c:max val="3.0000000000000006E-2"/>
          <c:min val="-2.0000000000000004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39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predicted_values_epoch_100!$E$1</c:f>
              <c:strCache>
                <c:ptCount val="1"/>
                <c:pt idx="0">
                  <c:v>X_Over_Rotation_Error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predicted_values_epoch_100!$E$2:$E$101</c:f>
              <c:numCache>
                <c:formatCode>General</c:formatCode>
                <c:ptCount val="100"/>
                <c:pt idx="0">
                  <c:v>-0.43746435183745103</c:v>
                </c:pt>
                <c:pt idx="1">
                  <c:v>-0.15981539983588899</c:v>
                </c:pt>
                <c:pt idx="2">
                  <c:v>0.120103814782431</c:v>
                </c:pt>
                <c:pt idx="3">
                  <c:v>4.7804739003857698E-2</c:v>
                </c:pt>
                <c:pt idx="4">
                  <c:v>0.137998936267999</c:v>
                </c:pt>
                <c:pt idx="5">
                  <c:v>7.4781143321440702E-2</c:v>
                </c:pt>
                <c:pt idx="6">
                  <c:v>0.116530645352143</c:v>
                </c:pt>
                <c:pt idx="7">
                  <c:v>9.2514490851989095E-2</c:v>
                </c:pt>
                <c:pt idx="8">
                  <c:v>0.10547141960034</c:v>
                </c:pt>
                <c:pt idx="9">
                  <c:v>9.7178388100403995E-2</c:v>
                </c:pt>
                <c:pt idx="10">
                  <c:v>0.102090606322655</c:v>
                </c:pt>
                <c:pt idx="11">
                  <c:v>9.8454638742483502E-2</c:v>
                </c:pt>
                <c:pt idx="12">
                  <c:v>9.9936275528027405E-2</c:v>
                </c:pt>
                <c:pt idx="13">
                  <c:v>0.10052442493347</c:v>
                </c:pt>
                <c:pt idx="14">
                  <c:v>9.8911629846462804E-2</c:v>
                </c:pt>
                <c:pt idx="15">
                  <c:v>0.10167818573805</c:v>
                </c:pt>
                <c:pt idx="16">
                  <c:v>9.8338736364474599E-2</c:v>
                </c:pt>
                <c:pt idx="17">
                  <c:v>0.101248478660216</c:v>
                </c:pt>
                <c:pt idx="18">
                  <c:v>9.9228552900827799E-2</c:v>
                </c:pt>
                <c:pt idx="19">
                  <c:v>0.10013324308853799</c:v>
                </c:pt>
                <c:pt idx="20">
                  <c:v>9.9248196643132405E-2</c:v>
                </c:pt>
                <c:pt idx="21">
                  <c:v>9.9990732394731899E-2</c:v>
                </c:pt>
                <c:pt idx="22">
                  <c:v>9.9064841293371605E-2</c:v>
                </c:pt>
                <c:pt idx="23">
                  <c:v>9.9994740807093099E-2</c:v>
                </c:pt>
                <c:pt idx="24">
                  <c:v>9.8699284287599401E-2</c:v>
                </c:pt>
                <c:pt idx="25">
                  <c:v>0.100420604531581</c:v>
                </c:pt>
                <c:pt idx="26">
                  <c:v>9.9653366666573706E-2</c:v>
                </c:pt>
                <c:pt idx="27">
                  <c:v>9.9958787170740193E-2</c:v>
                </c:pt>
                <c:pt idx="28">
                  <c:v>9.9472111807419702E-2</c:v>
                </c:pt>
                <c:pt idx="29">
                  <c:v>9.8642783096203404E-2</c:v>
                </c:pt>
                <c:pt idx="30">
                  <c:v>9.7790593711229404E-2</c:v>
                </c:pt>
                <c:pt idx="31">
                  <c:v>9.7883376364524502E-2</c:v>
                </c:pt>
                <c:pt idx="32">
                  <c:v>9.8694119315880999E-2</c:v>
                </c:pt>
                <c:pt idx="33">
                  <c:v>9.8937977391939894E-2</c:v>
                </c:pt>
                <c:pt idx="34">
                  <c:v>9.8900511287725895E-2</c:v>
                </c:pt>
                <c:pt idx="35">
                  <c:v>9.8822933550064301E-2</c:v>
                </c:pt>
                <c:pt idx="36">
                  <c:v>9.8726508135978996E-2</c:v>
                </c:pt>
                <c:pt idx="37">
                  <c:v>9.8607584834098802E-2</c:v>
                </c:pt>
                <c:pt idx="38">
                  <c:v>9.8475660269077003E-2</c:v>
                </c:pt>
                <c:pt idx="39">
                  <c:v>9.8332695089853706E-2</c:v>
                </c:pt>
                <c:pt idx="40">
                  <c:v>9.8170876502990695E-2</c:v>
                </c:pt>
                <c:pt idx="41">
                  <c:v>9.79830278800084E-2</c:v>
                </c:pt>
                <c:pt idx="42">
                  <c:v>9.7760771329586299E-2</c:v>
                </c:pt>
                <c:pt idx="43">
                  <c:v>9.7494742618157298E-2</c:v>
                </c:pt>
                <c:pt idx="44">
                  <c:v>9.7170877342040704E-2</c:v>
                </c:pt>
                <c:pt idx="45">
                  <c:v>9.6776384000594795E-2</c:v>
                </c:pt>
                <c:pt idx="46">
                  <c:v>9.6276851227650201E-2</c:v>
                </c:pt>
                <c:pt idx="47">
                  <c:v>9.6797400942215506E-2</c:v>
                </c:pt>
                <c:pt idx="48">
                  <c:v>9.7362902302008406E-2</c:v>
                </c:pt>
                <c:pt idx="49">
                  <c:v>9.7887799716912693E-2</c:v>
                </c:pt>
                <c:pt idx="50">
                  <c:v>9.8430036352230896E-2</c:v>
                </c:pt>
                <c:pt idx="51">
                  <c:v>9.9064647578276099E-2</c:v>
                </c:pt>
                <c:pt idx="52">
                  <c:v>9.9829371732014796E-2</c:v>
                </c:pt>
                <c:pt idx="53">
                  <c:v>0.100690242762749</c:v>
                </c:pt>
                <c:pt idx="54">
                  <c:v>0.101538836382902</c:v>
                </c:pt>
                <c:pt idx="55">
                  <c:v>0.102174319326877</c:v>
                </c:pt>
                <c:pt idx="56">
                  <c:v>0.101621136069297</c:v>
                </c:pt>
                <c:pt idx="57">
                  <c:v>0.10113469224709699</c:v>
                </c:pt>
                <c:pt idx="58">
                  <c:v>0.10075540955249999</c:v>
                </c:pt>
                <c:pt idx="59">
                  <c:v>0.100238475662011</c:v>
                </c:pt>
                <c:pt idx="60">
                  <c:v>9.9816858768463093E-2</c:v>
                </c:pt>
                <c:pt idx="61">
                  <c:v>9.9274100019381598E-2</c:v>
                </c:pt>
                <c:pt idx="62">
                  <c:v>9.9017166174375004E-2</c:v>
                </c:pt>
                <c:pt idx="63">
                  <c:v>9.8745995416090998E-2</c:v>
                </c:pt>
                <c:pt idx="64">
                  <c:v>9.8601568776827506E-2</c:v>
                </c:pt>
                <c:pt idx="65">
                  <c:v>9.8483879405718497E-2</c:v>
                </c:pt>
                <c:pt idx="66">
                  <c:v>9.8428251651617199E-2</c:v>
                </c:pt>
                <c:pt idx="67">
                  <c:v>9.8395673128274699E-2</c:v>
                </c:pt>
                <c:pt idx="68">
                  <c:v>9.8386520949693801E-2</c:v>
                </c:pt>
                <c:pt idx="69">
                  <c:v>9.8395780875132594E-2</c:v>
                </c:pt>
                <c:pt idx="70">
                  <c:v>9.8416605821022601E-2</c:v>
                </c:pt>
                <c:pt idx="71">
                  <c:v>9.8449360292691399E-2</c:v>
                </c:pt>
                <c:pt idx="72">
                  <c:v>9.8489106274568097E-2</c:v>
                </c:pt>
                <c:pt idx="73">
                  <c:v>9.85345737292216E-2</c:v>
                </c:pt>
                <c:pt idx="74">
                  <c:v>9.8585677834657506E-2</c:v>
                </c:pt>
                <c:pt idx="75">
                  <c:v>9.8640934779093803E-2</c:v>
                </c:pt>
                <c:pt idx="76">
                  <c:v>9.8698974801943798E-2</c:v>
                </c:pt>
                <c:pt idx="77">
                  <c:v>9.8808515530366098E-2</c:v>
                </c:pt>
                <c:pt idx="78">
                  <c:v>9.9086838846023206E-2</c:v>
                </c:pt>
                <c:pt idx="79">
                  <c:v>9.9322751164436299E-2</c:v>
                </c:pt>
                <c:pt idx="80">
                  <c:v>9.9566710683015605E-2</c:v>
                </c:pt>
                <c:pt idx="81">
                  <c:v>9.9799604370043801E-2</c:v>
                </c:pt>
                <c:pt idx="82">
                  <c:v>0.100021076317016</c:v>
                </c:pt>
                <c:pt idx="83">
                  <c:v>0.100237664694969</c:v>
                </c:pt>
                <c:pt idx="84">
                  <c:v>0.100452658075552</c:v>
                </c:pt>
                <c:pt idx="85">
                  <c:v>0.100671149217165</c:v>
                </c:pt>
                <c:pt idx="86">
                  <c:v>0.1009035677864</c:v>
                </c:pt>
                <c:pt idx="87">
                  <c:v>0.101165218422046</c:v>
                </c:pt>
                <c:pt idx="88">
                  <c:v>0.101481747168761</c:v>
                </c:pt>
                <c:pt idx="89">
                  <c:v>0.101907001091883</c:v>
                </c:pt>
                <c:pt idx="90">
                  <c:v>0.102461372430507</c:v>
                </c:pt>
                <c:pt idx="91">
                  <c:v>0.10343757787576</c:v>
                </c:pt>
                <c:pt idx="92">
                  <c:v>0.102885822837169</c:v>
                </c:pt>
                <c:pt idx="93">
                  <c:v>0.10075494990899</c:v>
                </c:pt>
                <c:pt idx="94">
                  <c:v>0.102007537507093</c:v>
                </c:pt>
                <c:pt idx="95">
                  <c:v>0.101588112230484</c:v>
                </c:pt>
                <c:pt idx="96">
                  <c:v>0.101214058697223</c:v>
                </c:pt>
                <c:pt idx="97">
                  <c:v>0.101234201628428</c:v>
                </c:pt>
                <c:pt idx="98">
                  <c:v>0.10109113271419801</c:v>
                </c:pt>
                <c:pt idx="99">
                  <c:v>0.10110132281596799</c:v>
                </c:pt>
              </c:numCache>
            </c:numRef>
          </c:yVal>
          <c:smooth val="0"/>
          <c:extLst>
            <c:ext xmlns:c16="http://schemas.microsoft.com/office/drawing/2014/chart" uri="{C3380CC4-5D6E-409C-BE32-E72D297353CC}">
              <c16:uniqueId val="{00000000-D5AD-4C8E-9B5A-43B1EAE68A14}"/>
            </c:ext>
          </c:extLst>
        </c:ser>
        <c:dLbls>
          <c:showLegendKey val="0"/>
          <c:showVal val="0"/>
          <c:showCatName val="0"/>
          <c:showSerName val="0"/>
          <c:showPercent val="0"/>
          <c:showBubbleSize val="0"/>
        </c:dLbls>
        <c:axId val="628333472"/>
        <c:axId val="614984976"/>
      </c:scatterChart>
      <c:valAx>
        <c:axId val="628333472"/>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84976"/>
        <c:crosses val="autoZero"/>
        <c:crossBetween val="midCat"/>
      </c:valAx>
      <c:valAx>
        <c:axId val="614984976"/>
        <c:scaling>
          <c:orientation val="minMax"/>
          <c:max val="0.11000000000000001"/>
          <c:min val="8.000000000000001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333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predicted_values_epoch_100!$F$1</c:f>
              <c:strCache>
                <c:ptCount val="1"/>
                <c:pt idx="0">
                  <c:v>Y_Over_Rotation_Error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predicted_values_epoch_100!$F$2:$F$101</c:f>
              <c:numCache>
                <c:formatCode>General</c:formatCode>
                <c:ptCount val="100"/>
                <c:pt idx="0">
                  <c:v>0.136361818474072</c:v>
                </c:pt>
                <c:pt idx="1">
                  <c:v>0.23722485854075501</c:v>
                </c:pt>
                <c:pt idx="2">
                  <c:v>0.19418200735862401</c:v>
                </c:pt>
                <c:pt idx="3">
                  <c:v>0.201227758939449</c:v>
                </c:pt>
                <c:pt idx="4">
                  <c:v>0.18167479680134699</c:v>
                </c:pt>
                <c:pt idx="5">
                  <c:v>0.22253596782684301</c:v>
                </c:pt>
                <c:pt idx="6">
                  <c:v>0.1700259745121</c:v>
                </c:pt>
                <c:pt idx="7">
                  <c:v>0.226328050860991</c:v>
                </c:pt>
                <c:pt idx="8">
                  <c:v>0.17218358126970401</c:v>
                </c:pt>
                <c:pt idx="9">
                  <c:v>0.21731769006985799</c:v>
                </c:pt>
                <c:pt idx="10">
                  <c:v>0.188133720021981</c:v>
                </c:pt>
                <c:pt idx="11">
                  <c:v>0.19802026336009601</c:v>
                </c:pt>
                <c:pt idx="12">
                  <c:v>0.198911144183232</c:v>
                </c:pt>
                <c:pt idx="13">
                  <c:v>0.19558772673973601</c:v>
                </c:pt>
                <c:pt idx="14">
                  <c:v>0.19747889729646501</c:v>
                </c:pt>
                <c:pt idx="15">
                  <c:v>0.19672307257468799</c:v>
                </c:pt>
                <c:pt idx="16">
                  <c:v>0.196891607000277</c:v>
                </c:pt>
                <c:pt idx="17">
                  <c:v>0.19687142395056201</c:v>
                </c:pt>
                <c:pt idx="18">
                  <c:v>0.19701337585082401</c:v>
                </c:pt>
                <c:pt idx="19">
                  <c:v>0.19696262364204101</c:v>
                </c:pt>
                <c:pt idx="20">
                  <c:v>0.19681146855537701</c:v>
                </c:pt>
                <c:pt idx="21">
                  <c:v>0.19671815863022399</c:v>
                </c:pt>
                <c:pt idx="22">
                  <c:v>0.19677577225061499</c:v>
                </c:pt>
                <c:pt idx="23">
                  <c:v>0.196587484616499</c:v>
                </c:pt>
                <c:pt idx="24">
                  <c:v>0.196740573415389</c:v>
                </c:pt>
                <c:pt idx="25">
                  <c:v>0.19642847317915599</c:v>
                </c:pt>
                <c:pt idx="26">
                  <c:v>0.19768548928774299</c:v>
                </c:pt>
                <c:pt idx="27">
                  <c:v>0.196508863797554</c:v>
                </c:pt>
                <c:pt idx="28">
                  <c:v>0.19603509513231401</c:v>
                </c:pt>
                <c:pt idx="29">
                  <c:v>0.19665406988217199</c:v>
                </c:pt>
                <c:pt idx="30">
                  <c:v>0.19557839173537001</c:v>
                </c:pt>
                <c:pt idx="31">
                  <c:v>0.19446354875197699</c:v>
                </c:pt>
                <c:pt idx="32">
                  <c:v>0.19540982636121601</c:v>
                </c:pt>
                <c:pt idx="33">
                  <c:v>0.19642748855627501</c:v>
                </c:pt>
                <c:pt idx="34">
                  <c:v>0.196665965593778</c:v>
                </c:pt>
                <c:pt idx="35">
                  <c:v>0.196622456495578</c:v>
                </c:pt>
                <c:pt idx="36">
                  <c:v>0.19660362601280201</c:v>
                </c:pt>
                <c:pt idx="37">
                  <c:v>0.19659232061642801</c:v>
                </c:pt>
                <c:pt idx="38">
                  <c:v>0.19653961979425799</c:v>
                </c:pt>
                <c:pt idx="39">
                  <c:v>0.19644613907887301</c:v>
                </c:pt>
                <c:pt idx="40">
                  <c:v>0.19632362287778099</c:v>
                </c:pt>
                <c:pt idx="41">
                  <c:v>0.19616905771769</c:v>
                </c:pt>
                <c:pt idx="42">
                  <c:v>0.195975818313085</c:v>
                </c:pt>
                <c:pt idx="43">
                  <c:v>0.195726805008374</c:v>
                </c:pt>
                <c:pt idx="44">
                  <c:v>0.19540113783799601</c:v>
                </c:pt>
                <c:pt idx="45">
                  <c:v>0.19496280757280399</c:v>
                </c:pt>
                <c:pt idx="46">
                  <c:v>0.19416259687680401</c:v>
                </c:pt>
                <c:pt idx="47">
                  <c:v>0.19395976914809299</c:v>
                </c:pt>
                <c:pt idx="48">
                  <c:v>0.19453297096949301</c:v>
                </c:pt>
                <c:pt idx="49">
                  <c:v>0.19564852347740699</c:v>
                </c:pt>
                <c:pt idx="50">
                  <c:v>0.196880027651786</c:v>
                </c:pt>
                <c:pt idx="51">
                  <c:v>0.198011370805593</c:v>
                </c:pt>
                <c:pt idx="52">
                  <c:v>0.199008432718423</c:v>
                </c:pt>
                <c:pt idx="53">
                  <c:v>0.199882092384191</c:v>
                </c:pt>
                <c:pt idx="54">
                  <c:v>0.200639494336568</c:v>
                </c:pt>
                <c:pt idx="55">
                  <c:v>0.20126540844256999</c:v>
                </c:pt>
                <c:pt idx="56">
                  <c:v>0.200704677746846</c:v>
                </c:pt>
                <c:pt idx="57">
                  <c:v>0.19900238972443801</c:v>
                </c:pt>
                <c:pt idx="58">
                  <c:v>0.19854185099785099</c:v>
                </c:pt>
                <c:pt idx="59">
                  <c:v>0.197711818493329</c:v>
                </c:pt>
                <c:pt idx="60">
                  <c:v>0.197256508928078</c:v>
                </c:pt>
                <c:pt idx="61">
                  <c:v>0.196665775317412</c:v>
                </c:pt>
                <c:pt idx="62">
                  <c:v>0.196295926204094</c:v>
                </c:pt>
                <c:pt idx="63">
                  <c:v>0.196127666876866</c:v>
                </c:pt>
                <c:pt idx="64">
                  <c:v>0.19597390064826301</c:v>
                </c:pt>
                <c:pt idx="65">
                  <c:v>0.195896612910123</c:v>
                </c:pt>
                <c:pt idx="66">
                  <c:v>0.19581343577458299</c:v>
                </c:pt>
                <c:pt idx="67">
                  <c:v>0.195771070627065</c:v>
                </c:pt>
                <c:pt idx="68">
                  <c:v>0.19573688736328701</c:v>
                </c:pt>
                <c:pt idx="69">
                  <c:v>0.19572088695489401</c:v>
                </c:pt>
                <c:pt idx="70">
                  <c:v>0.195715050284679</c:v>
                </c:pt>
                <c:pt idx="71">
                  <c:v>0.19571617704171401</c:v>
                </c:pt>
                <c:pt idx="72">
                  <c:v>0.19572194837606799</c:v>
                </c:pt>
                <c:pt idx="73">
                  <c:v>0.19572943678269</c:v>
                </c:pt>
                <c:pt idx="74">
                  <c:v>0.195736645505978</c:v>
                </c:pt>
                <c:pt idx="75">
                  <c:v>0.19574281229422599</c:v>
                </c:pt>
                <c:pt idx="76">
                  <c:v>0.195744535097709</c:v>
                </c:pt>
                <c:pt idx="77">
                  <c:v>0.195696251896711</c:v>
                </c:pt>
                <c:pt idx="78">
                  <c:v>0.196133421017573</c:v>
                </c:pt>
                <c:pt idx="79">
                  <c:v>0.196514713076444</c:v>
                </c:pt>
                <c:pt idx="80">
                  <c:v>0.19683095583548901</c:v>
                </c:pt>
                <c:pt idx="81">
                  <c:v>0.197103683765117</c:v>
                </c:pt>
                <c:pt idx="82">
                  <c:v>0.19732426336178399</c:v>
                </c:pt>
                <c:pt idx="83">
                  <c:v>0.19751540743387599</c:v>
                </c:pt>
                <c:pt idx="84">
                  <c:v>0.19768983698808201</c:v>
                </c:pt>
                <c:pt idx="85">
                  <c:v>0.19786387911209599</c:v>
                </c:pt>
                <c:pt idx="86">
                  <c:v>0.19805861780276601</c:v>
                </c:pt>
                <c:pt idx="87">
                  <c:v>0.19830809648220299</c:v>
                </c:pt>
                <c:pt idx="88">
                  <c:v>0.198681861162185</c:v>
                </c:pt>
                <c:pt idx="89">
                  <c:v>0.19933074139631701</c:v>
                </c:pt>
                <c:pt idx="90">
                  <c:v>0.20036864395324999</c:v>
                </c:pt>
                <c:pt idx="91">
                  <c:v>0.20023138935749299</c:v>
                </c:pt>
                <c:pt idx="92">
                  <c:v>0.20075590450030101</c:v>
                </c:pt>
                <c:pt idx="93">
                  <c:v>0.195960503358107</c:v>
                </c:pt>
                <c:pt idx="94">
                  <c:v>0.195466897808588</c:v>
                </c:pt>
                <c:pt idx="95">
                  <c:v>0.19650463989147701</c:v>
                </c:pt>
                <c:pt idx="96">
                  <c:v>0.19604746424234801</c:v>
                </c:pt>
                <c:pt idx="97">
                  <c:v>0.19659665914682201</c:v>
                </c:pt>
                <c:pt idx="98">
                  <c:v>0.19664328258771099</c:v>
                </c:pt>
                <c:pt idx="99">
                  <c:v>0.19670307292388001</c:v>
                </c:pt>
              </c:numCache>
            </c:numRef>
          </c:yVal>
          <c:smooth val="0"/>
          <c:extLst>
            <c:ext xmlns:c16="http://schemas.microsoft.com/office/drawing/2014/chart" uri="{C3380CC4-5D6E-409C-BE32-E72D297353CC}">
              <c16:uniqueId val="{00000000-2AA6-4D50-97E9-17A7640FE695}"/>
            </c:ext>
          </c:extLst>
        </c:ser>
        <c:dLbls>
          <c:showLegendKey val="0"/>
          <c:showVal val="0"/>
          <c:showCatName val="0"/>
          <c:showSerName val="0"/>
          <c:showPercent val="0"/>
          <c:showBubbleSize val="0"/>
        </c:dLbls>
        <c:axId val="637104360"/>
        <c:axId val="637105800"/>
      </c:scatterChart>
      <c:valAx>
        <c:axId val="63710436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105800"/>
        <c:crosses val="autoZero"/>
        <c:crossBetween val="midCat"/>
      </c:valAx>
      <c:valAx>
        <c:axId val="637105800"/>
        <c:scaling>
          <c:orientation val="minMax"/>
          <c:max val="0.22000000000000003"/>
          <c:min val="0.18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104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14</Pages>
  <Words>7733</Words>
  <Characters>44084</Characters>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2013-12-23T23:15:00Z</dcterms:created>
  <dcterms:modified xsi:type="dcterms:W3CDTF">2024-01-14T16:35:00Z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id="k3zIJtdg"/&gt;&lt;style id="http://www.zotero.org/styles/ieee" locale="en-US" hasBibliography="1" bibliographyStyleHasBeenSet="1"/&gt;&lt;prefs&gt;&lt;pref name="fieldType" value="Field"/&gt;&lt;/prefs&gt;&lt;/data&gt;</vt:lpwstr>
  </property>
</Properties>
</file>